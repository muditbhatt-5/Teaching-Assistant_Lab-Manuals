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85" w:type="dxa"/>
        <w:jc w:val="center"/>
        <w:tblLook w:val="04A0" w:firstRow="1" w:lastRow="0" w:firstColumn="1" w:lastColumn="0" w:noHBand="0" w:noVBand="1"/>
      </w:tblPr>
      <w:tblGrid>
        <w:gridCol w:w="4184"/>
        <w:gridCol w:w="1985"/>
        <w:gridCol w:w="4316"/>
      </w:tblGrid>
      <w:tr w:rsidR="005E497D" w:rsidRPr="00055D9C" w14:paraId="26C1B77D" w14:textId="11101345" w:rsidTr="00C50A4E">
        <w:trPr>
          <w:jc w:val="center"/>
        </w:trPr>
        <w:tc>
          <w:tcPr>
            <w:tcW w:w="4184" w:type="dxa"/>
            <w:vMerge w:val="restart"/>
          </w:tcPr>
          <w:p w14:paraId="76C6C724" w14:textId="356E2C12" w:rsidR="00A254F1" w:rsidRPr="00055D9C" w:rsidRDefault="00CB5F4C" w:rsidP="007F6E9C">
            <w:pPr>
              <w:jc w:val="center"/>
              <w:rPr>
                <w:rFonts w:cstheme="minorHAnsi"/>
              </w:rPr>
            </w:pPr>
            <w:r>
              <w:rPr>
                <w:rFonts w:cstheme="minorHAnsi"/>
              </w:rPr>
              <w:t xml:space="preserve"> </w:t>
            </w:r>
            <w:r w:rsidR="005E497D" w:rsidRPr="00055D9C">
              <w:rPr>
                <w:rFonts w:cstheme="minorHAnsi"/>
                <w:noProof/>
                <w:lang w:val="en-US"/>
              </w:rPr>
              <w:drawing>
                <wp:inline distT="0" distB="0" distL="0" distR="0" wp14:anchorId="69CAA0C6" wp14:editId="01F81C8E">
                  <wp:extent cx="2204360" cy="1097280"/>
                  <wp:effectExtent l="0" t="0" r="0" b="0"/>
                  <wp:docPr id="2" name="Picture 2" descr="I:\OFFICE\Darshan University\Logo\Darshan-University-Logo-horizonta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FFICE\Darshan University\Logo\Darshan-University-Logo-horizontal-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4360" cy="1097280"/>
                          </a:xfrm>
                          <a:prstGeom prst="rect">
                            <a:avLst/>
                          </a:prstGeom>
                          <a:noFill/>
                          <a:ln>
                            <a:noFill/>
                          </a:ln>
                        </pic:spPr>
                      </pic:pic>
                    </a:graphicData>
                  </a:graphic>
                </wp:inline>
              </w:drawing>
            </w:r>
          </w:p>
        </w:tc>
        <w:tc>
          <w:tcPr>
            <w:tcW w:w="1985" w:type="dxa"/>
            <w:vAlign w:val="center"/>
          </w:tcPr>
          <w:p w14:paraId="42D2A99D" w14:textId="6143E9D9" w:rsidR="00A254F1" w:rsidRPr="00055D9C" w:rsidRDefault="00A254F1" w:rsidP="00A254F1">
            <w:pPr>
              <w:jc w:val="right"/>
              <w:rPr>
                <w:rFonts w:cstheme="minorHAnsi"/>
                <w:b/>
                <w:bCs/>
              </w:rPr>
            </w:pPr>
            <w:r w:rsidRPr="00055D9C">
              <w:rPr>
                <w:rFonts w:cstheme="minorHAnsi"/>
                <w:b/>
                <w:bCs/>
              </w:rPr>
              <w:t>Graduation Level:</w:t>
            </w:r>
          </w:p>
        </w:tc>
        <w:tc>
          <w:tcPr>
            <w:tcW w:w="4316" w:type="dxa"/>
            <w:vAlign w:val="center"/>
          </w:tcPr>
          <w:p w14:paraId="30BFEABA" w14:textId="29CAD0A0" w:rsidR="00A254F1" w:rsidRPr="00055D9C" w:rsidRDefault="00A254F1" w:rsidP="00A31F1B">
            <w:pPr>
              <w:rPr>
                <w:rFonts w:cstheme="minorHAnsi"/>
              </w:rPr>
            </w:pPr>
            <w:r w:rsidRPr="00055D9C">
              <w:rPr>
                <w:rFonts w:cstheme="minorHAnsi"/>
              </w:rPr>
              <w:t xml:space="preserve">Bachelor of </w:t>
            </w:r>
            <w:r w:rsidR="00A31F1B" w:rsidRPr="00055D9C">
              <w:rPr>
                <w:rFonts w:cstheme="minorHAnsi"/>
              </w:rPr>
              <w:t>Computer Applications</w:t>
            </w:r>
          </w:p>
        </w:tc>
      </w:tr>
      <w:tr w:rsidR="005E497D" w:rsidRPr="00055D9C" w14:paraId="6B589E1D" w14:textId="77777777" w:rsidTr="00C50A4E">
        <w:trPr>
          <w:jc w:val="center"/>
        </w:trPr>
        <w:tc>
          <w:tcPr>
            <w:tcW w:w="4184" w:type="dxa"/>
            <w:vMerge/>
            <w:vAlign w:val="center"/>
          </w:tcPr>
          <w:p w14:paraId="68DE4AB2" w14:textId="77777777" w:rsidR="00A254F1" w:rsidRPr="00055D9C" w:rsidRDefault="00A254F1">
            <w:pPr>
              <w:rPr>
                <w:rFonts w:cstheme="minorHAnsi"/>
                <w:noProof/>
              </w:rPr>
            </w:pPr>
          </w:p>
        </w:tc>
        <w:tc>
          <w:tcPr>
            <w:tcW w:w="1985" w:type="dxa"/>
            <w:vAlign w:val="center"/>
          </w:tcPr>
          <w:p w14:paraId="32E47012" w14:textId="2DD86268" w:rsidR="00A254F1" w:rsidRPr="00055D9C" w:rsidRDefault="00A254F1" w:rsidP="00A254F1">
            <w:pPr>
              <w:jc w:val="right"/>
              <w:rPr>
                <w:rFonts w:cstheme="minorHAnsi"/>
                <w:b/>
                <w:bCs/>
              </w:rPr>
            </w:pPr>
            <w:r w:rsidRPr="00055D9C">
              <w:rPr>
                <w:rFonts w:cstheme="minorHAnsi"/>
                <w:b/>
                <w:bCs/>
              </w:rPr>
              <w:t>Course:</w:t>
            </w:r>
          </w:p>
        </w:tc>
        <w:tc>
          <w:tcPr>
            <w:tcW w:w="4316" w:type="dxa"/>
            <w:vAlign w:val="center"/>
          </w:tcPr>
          <w:p w14:paraId="00AC417A" w14:textId="20675E57" w:rsidR="00A254F1" w:rsidRPr="00055D9C" w:rsidRDefault="00C33B73" w:rsidP="00A254F1">
            <w:pPr>
              <w:rPr>
                <w:rFonts w:cstheme="minorHAnsi"/>
              </w:rPr>
            </w:pPr>
            <w:r w:rsidRPr="00055D9C">
              <w:rPr>
                <w:rFonts w:cstheme="minorHAnsi"/>
              </w:rPr>
              <w:t>Bachelor of Computer Applications</w:t>
            </w:r>
          </w:p>
        </w:tc>
      </w:tr>
      <w:tr w:rsidR="005E497D" w:rsidRPr="00055D9C" w14:paraId="389F222E" w14:textId="77777777" w:rsidTr="00C50A4E">
        <w:trPr>
          <w:jc w:val="center"/>
        </w:trPr>
        <w:tc>
          <w:tcPr>
            <w:tcW w:w="4184" w:type="dxa"/>
            <w:vMerge/>
            <w:vAlign w:val="center"/>
          </w:tcPr>
          <w:p w14:paraId="23E0F980" w14:textId="77777777" w:rsidR="00A254F1" w:rsidRPr="00055D9C" w:rsidRDefault="00A254F1">
            <w:pPr>
              <w:rPr>
                <w:rFonts w:cstheme="minorHAnsi"/>
                <w:noProof/>
              </w:rPr>
            </w:pPr>
          </w:p>
        </w:tc>
        <w:tc>
          <w:tcPr>
            <w:tcW w:w="1985" w:type="dxa"/>
            <w:vAlign w:val="center"/>
          </w:tcPr>
          <w:p w14:paraId="08D057A7" w14:textId="7733AEFA" w:rsidR="00A254F1" w:rsidRPr="00055D9C" w:rsidRDefault="00A254F1" w:rsidP="00A254F1">
            <w:pPr>
              <w:jc w:val="right"/>
              <w:rPr>
                <w:rFonts w:cstheme="minorHAnsi"/>
                <w:b/>
                <w:bCs/>
              </w:rPr>
            </w:pPr>
            <w:r w:rsidRPr="00055D9C">
              <w:rPr>
                <w:rFonts w:cstheme="minorHAnsi"/>
                <w:b/>
                <w:bCs/>
              </w:rPr>
              <w:t>Subject Name:</w:t>
            </w:r>
          </w:p>
        </w:tc>
        <w:tc>
          <w:tcPr>
            <w:tcW w:w="4316" w:type="dxa"/>
            <w:vAlign w:val="center"/>
          </w:tcPr>
          <w:p w14:paraId="3BBF6554" w14:textId="0603A402" w:rsidR="00A254F1" w:rsidRPr="00055D9C" w:rsidRDefault="00AB32E4" w:rsidP="00F07330">
            <w:pPr>
              <w:rPr>
                <w:rFonts w:cstheme="minorHAnsi"/>
              </w:rPr>
            </w:pPr>
            <w:r>
              <w:rPr>
                <w:rFonts w:cstheme="minorHAnsi"/>
              </w:rPr>
              <w:t>PHP and WordPress</w:t>
            </w:r>
          </w:p>
        </w:tc>
      </w:tr>
      <w:tr w:rsidR="005E497D" w:rsidRPr="00055D9C" w14:paraId="14756D07" w14:textId="77777777" w:rsidTr="00C50A4E">
        <w:trPr>
          <w:jc w:val="center"/>
        </w:trPr>
        <w:tc>
          <w:tcPr>
            <w:tcW w:w="4184" w:type="dxa"/>
            <w:vMerge/>
            <w:vAlign w:val="center"/>
          </w:tcPr>
          <w:p w14:paraId="0A73680E" w14:textId="77777777" w:rsidR="00A254F1" w:rsidRPr="00055D9C" w:rsidRDefault="00A254F1">
            <w:pPr>
              <w:rPr>
                <w:rFonts w:cstheme="minorHAnsi"/>
                <w:noProof/>
              </w:rPr>
            </w:pPr>
          </w:p>
        </w:tc>
        <w:tc>
          <w:tcPr>
            <w:tcW w:w="1985" w:type="dxa"/>
            <w:vAlign w:val="center"/>
          </w:tcPr>
          <w:p w14:paraId="086B8A3A" w14:textId="5D2F34FC" w:rsidR="00A254F1" w:rsidRPr="00055D9C" w:rsidRDefault="00A254F1" w:rsidP="00A254F1">
            <w:pPr>
              <w:jc w:val="right"/>
              <w:rPr>
                <w:rFonts w:cstheme="minorHAnsi"/>
                <w:b/>
                <w:bCs/>
              </w:rPr>
            </w:pPr>
            <w:r w:rsidRPr="00055D9C">
              <w:rPr>
                <w:rFonts w:cstheme="minorHAnsi"/>
                <w:b/>
                <w:bCs/>
              </w:rPr>
              <w:t>Subject Code:</w:t>
            </w:r>
          </w:p>
        </w:tc>
        <w:tc>
          <w:tcPr>
            <w:tcW w:w="4316" w:type="dxa"/>
            <w:vAlign w:val="center"/>
          </w:tcPr>
          <w:p w14:paraId="20A27BD5" w14:textId="31150854" w:rsidR="00A254F1" w:rsidRPr="00055D9C" w:rsidRDefault="00C33B73" w:rsidP="00A254F1">
            <w:pPr>
              <w:rPr>
                <w:rFonts w:cstheme="minorHAnsi"/>
              </w:rPr>
            </w:pPr>
            <w:r w:rsidRPr="00055D9C">
              <w:rPr>
                <w:rFonts w:cstheme="minorHAnsi"/>
              </w:rPr>
              <w:t>2</w:t>
            </w:r>
            <w:r w:rsidR="00AB32E4">
              <w:rPr>
                <w:rFonts w:cstheme="minorHAnsi"/>
              </w:rPr>
              <w:t>304CS403</w:t>
            </w:r>
          </w:p>
        </w:tc>
      </w:tr>
      <w:tr w:rsidR="005E497D" w:rsidRPr="00055D9C" w14:paraId="7CACD4DC" w14:textId="77777777" w:rsidTr="00C50A4E">
        <w:trPr>
          <w:jc w:val="center"/>
        </w:trPr>
        <w:tc>
          <w:tcPr>
            <w:tcW w:w="4184" w:type="dxa"/>
            <w:vMerge/>
            <w:vAlign w:val="center"/>
          </w:tcPr>
          <w:p w14:paraId="77E4666E" w14:textId="77777777" w:rsidR="00A254F1" w:rsidRPr="00055D9C" w:rsidRDefault="00A254F1">
            <w:pPr>
              <w:rPr>
                <w:rFonts w:cstheme="minorHAnsi"/>
                <w:noProof/>
              </w:rPr>
            </w:pPr>
          </w:p>
        </w:tc>
        <w:tc>
          <w:tcPr>
            <w:tcW w:w="1985" w:type="dxa"/>
            <w:vAlign w:val="center"/>
          </w:tcPr>
          <w:p w14:paraId="103A6F58" w14:textId="0E20AAD3" w:rsidR="00A254F1" w:rsidRPr="00055D9C" w:rsidRDefault="00A254F1" w:rsidP="00A254F1">
            <w:pPr>
              <w:jc w:val="right"/>
              <w:rPr>
                <w:rFonts w:cstheme="minorHAnsi"/>
                <w:b/>
                <w:bCs/>
              </w:rPr>
            </w:pPr>
            <w:r w:rsidRPr="00055D9C">
              <w:rPr>
                <w:rFonts w:cstheme="minorHAnsi"/>
                <w:b/>
                <w:bCs/>
              </w:rPr>
              <w:t>Semester:</w:t>
            </w:r>
          </w:p>
        </w:tc>
        <w:tc>
          <w:tcPr>
            <w:tcW w:w="4316" w:type="dxa"/>
            <w:vAlign w:val="center"/>
          </w:tcPr>
          <w:p w14:paraId="2CCE2D4E" w14:textId="58088D9C" w:rsidR="00A254F1" w:rsidRPr="00055D9C" w:rsidRDefault="00AB32E4" w:rsidP="00A254F1">
            <w:pPr>
              <w:rPr>
                <w:rFonts w:cstheme="minorHAnsi"/>
              </w:rPr>
            </w:pPr>
            <w:r>
              <w:rPr>
                <w:rFonts w:cstheme="minorHAnsi"/>
              </w:rPr>
              <w:t>3</w:t>
            </w:r>
          </w:p>
        </w:tc>
      </w:tr>
    </w:tbl>
    <w:p w14:paraId="7DAA609C" w14:textId="5E1245A7" w:rsidR="00DC7310" w:rsidRPr="00055D9C" w:rsidRDefault="00DC7310" w:rsidP="00AB32E4">
      <w:pPr>
        <w:spacing w:before="240"/>
        <w:rPr>
          <w:rFonts w:cstheme="minorHAnsi"/>
        </w:rPr>
      </w:pPr>
      <w:r w:rsidRPr="00055D9C">
        <w:rPr>
          <w:rFonts w:cstheme="minorHAnsi"/>
          <w:b/>
          <w:bCs/>
        </w:rPr>
        <w:t>Type of Course:</w:t>
      </w:r>
      <w:r w:rsidRPr="00055D9C">
        <w:rPr>
          <w:rFonts w:cstheme="minorHAnsi"/>
        </w:rPr>
        <w:t xml:space="preserve"> </w:t>
      </w:r>
      <w:r w:rsidR="00AB32E4">
        <w:rPr>
          <w:rFonts w:cstheme="minorHAnsi"/>
        </w:rPr>
        <w:t>Core Courses</w:t>
      </w:r>
    </w:p>
    <w:p w14:paraId="4A6EECCF" w14:textId="3F10D5BF" w:rsidR="00DC7310" w:rsidRPr="00055D9C" w:rsidRDefault="00DC7310" w:rsidP="00AB32E4">
      <w:pPr>
        <w:rPr>
          <w:rFonts w:cstheme="minorHAnsi"/>
        </w:rPr>
      </w:pPr>
      <w:r w:rsidRPr="00055D9C">
        <w:rPr>
          <w:rFonts w:cstheme="minorHAnsi"/>
          <w:b/>
          <w:bCs/>
        </w:rPr>
        <w:t>Prerequisites:</w:t>
      </w:r>
      <w:r w:rsidRPr="00055D9C">
        <w:rPr>
          <w:rFonts w:cstheme="minorHAnsi"/>
        </w:rPr>
        <w:t xml:space="preserve"> </w:t>
      </w:r>
      <w:r w:rsidR="00E620EC" w:rsidRPr="00055D9C">
        <w:rPr>
          <w:rFonts w:cstheme="minorHAnsi"/>
        </w:rPr>
        <w:t xml:space="preserve"> </w:t>
      </w:r>
      <w:r w:rsidR="00AB32E4">
        <w:rPr>
          <w:rFonts w:cstheme="minorHAnsi"/>
        </w:rPr>
        <w:t>Web Designing</w:t>
      </w:r>
      <w:r w:rsidR="00F9737A">
        <w:rPr>
          <w:rFonts w:cstheme="minorHAnsi"/>
        </w:rPr>
        <w:t xml:space="preserve"> and basic programming concepts</w:t>
      </w:r>
      <w:r w:rsidR="00E620EC" w:rsidRPr="00055D9C">
        <w:rPr>
          <w:rFonts w:cstheme="minorHAnsi"/>
        </w:rPr>
        <w:t>.</w:t>
      </w:r>
    </w:p>
    <w:p w14:paraId="08CBBE30" w14:textId="320B7D89" w:rsidR="00DC7310" w:rsidRPr="00055D9C" w:rsidRDefault="00132572" w:rsidP="00371B83">
      <w:pPr>
        <w:autoSpaceDE w:val="0"/>
        <w:autoSpaceDN w:val="0"/>
        <w:adjustRightInd w:val="0"/>
        <w:spacing w:after="0" w:line="240" w:lineRule="auto"/>
        <w:rPr>
          <w:rFonts w:cstheme="minorHAnsi"/>
          <w:b/>
          <w:bCs/>
        </w:rPr>
      </w:pPr>
      <w:r w:rsidRPr="00055D9C">
        <w:rPr>
          <w:rFonts w:cstheme="minorHAnsi"/>
          <w:b/>
          <w:bCs/>
        </w:rPr>
        <w:t xml:space="preserve">Course Objective / </w:t>
      </w:r>
      <w:r w:rsidR="00DC7310" w:rsidRPr="00055D9C">
        <w:rPr>
          <w:rFonts w:cstheme="minorHAnsi"/>
          <w:b/>
          <w:bCs/>
        </w:rPr>
        <w:t xml:space="preserve">Rationale: </w:t>
      </w:r>
      <w:r w:rsidR="004B5549" w:rsidRPr="00055D9C">
        <w:rPr>
          <w:rFonts w:cstheme="minorHAnsi"/>
          <w:b/>
          <w:bCs/>
        </w:rPr>
        <w:t xml:space="preserve"> </w:t>
      </w:r>
    </w:p>
    <w:p w14:paraId="7DDBAFA2" w14:textId="24EF642D" w:rsidR="004B5549" w:rsidRPr="00055D9C" w:rsidRDefault="00AB32E4" w:rsidP="000F5DCA">
      <w:pPr>
        <w:autoSpaceDE w:val="0"/>
        <w:autoSpaceDN w:val="0"/>
        <w:adjustRightInd w:val="0"/>
        <w:spacing w:after="0" w:line="240" w:lineRule="auto"/>
        <w:rPr>
          <w:rFonts w:cstheme="minorHAnsi"/>
        </w:rPr>
      </w:pPr>
      <w:r>
        <w:rPr>
          <w:rFonts w:cstheme="minorHAnsi"/>
        </w:rPr>
        <w:t xml:space="preserve">This course enables students to become familiar with core concepts of web programming, </w:t>
      </w:r>
      <w:proofErr w:type="spellStart"/>
      <w:r>
        <w:rPr>
          <w:rFonts w:cstheme="minorHAnsi"/>
        </w:rPr>
        <w:t>Serverside</w:t>
      </w:r>
      <w:proofErr w:type="spellEnd"/>
      <w:r>
        <w:rPr>
          <w:rFonts w:cstheme="minorHAnsi"/>
        </w:rPr>
        <w:t xml:space="preserve"> scripting using PHP and basics of </w:t>
      </w:r>
      <w:proofErr w:type="spellStart"/>
      <w:r>
        <w:rPr>
          <w:rFonts w:cstheme="minorHAnsi"/>
        </w:rPr>
        <w:t>wordpress</w:t>
      </w:r>
      <w:proofErr w:type="spellEnd"/>
      <w:r w:rsidR="00E5003B" w:rsidRPr="00055D9C">
        <w:rPr>
          <w:rFonts w:cstheme="minorHAnsi"/>
        </w:rPr>
        <w:t>.</w:t>
      </w:r>
    </w:p>
    <w:p w14:paraId="3431B835" w14:textId="77777777" w:rsidR="005E497D" w:rsidRPr="00055D9C" w:rsidRDefault="005E497D" w:rsidP="00371B83">
      <w:pPr>
        <w:autoSpaceDE w:val="0"/>
        <w:autoSpaceDN w:val="0"/>
        <w:adjustRightInd w:val="0"/>
        <w:spacing w:after="0" w:line="240" w:lineRule="auto"/>
        <w:rPr>
          <w:rFonts w:cstheme="minorHAnsi"/>
        </w:rPr>
      </w:pPr>
    </w:p>
    <w:p w14:paraId="36508F8C" w14:textId="63D65396" w:rsidR="00DC7310" w:rsidRPr="00055D9C" w:rsidRDefault="00DC7310">
      <w:pPr>
        <w:rPr>
          <w:rFonts w:cstheme="minorHAnsi"/>
          <w:b/>
          <w:bCs/>
        </w:rPr>
      </w:pPr>
      <w:r w:rsidRPr="00055D9C">
        <w:rPr>
          <w:rFonts w:cstheme="minorHAnsi"/>
          <w:b/>
          <w:bCs/>
        </w:rPr>
        <w:t xml:space="preserve">Teaching &amp; Examination Scheme: </w:t>
      </w:r>
    </w:p>
    <w:tbl>
      <w:tblPr>
        <w:tblStyle w:val="TableGrid"/>
        <w:tblW w:w="0" w:type="auto"/>
        <w:jc w:val="center"/>
        <w:tblLook w:val="04A0" w:firstRow="1" w:lastRow="0" w:firstColumn="1" w:lastColumn="0" w:noHBand="0" w:noVBand="1"/>
      </w:tblPr>
      <w:tblGrid>
        <w:gridCol w:w="1161"/>
        <w:gridCol w:w="1161"/>
        <w:gridCol w:w="1162"/>
        <w:gridCol w:w="1162"/>
        <w:gridCol w:w="1162"/>
        <w:gridCol w:w="1162"/>
        <w:gridCol w:w="1162"/>
        <w:gridCol w:w="1162"/>
        <w:gridCol w:w="1162"/>
      </w:tblGrid>
      <w:tr w:rsidR="00C83015" w:rsidRPr="00055D9C" w14:paraId="19702B3D" w14:textId="77777777" w:rsidTr="00C83015">
        <w:trPr>
          <w:jc w:val="center"/>
        </w:trPr>
        <w:tc>
          <w:tcPr>
            <w:tcW w:w="3484" w:type="dxa"/>
            <w:gridSpan w:val="3"/>
            <w:vAlign w:val="center"/>
          </w:tcPr>
          <w:p w14:paraId="4BA9CE42" w14:textId="437F5D0F" w:rsidR="00C83015" w:rsidRPr="00055D9C" w:rsidRDefault="00C83015" w:rsidP="00C83015">
            <w:pPr>
              <w:jc w:val="center"/>
              <w:rPr>
                <w:rFonts w:cstheme="minorHAnsi"/>
                <w:b/>
                <w:bCs/>
              </w:rPr>
            </w:pPr>
            <w:r w:rsidRPr="00055D9C">
              <w:rPr>
                <w:rFonts w:cstheme="minorHAnsi"/>
                <w:b/>
                <w:bCs/>
              </w:rPr>
              <w:t>Teaching Scheme</w:t>
            </w:r>
          </w:p>
        </w:tc>
        <w:tc>
          <w:tcPr>
            <w:tcW w:w="1162" w:type="dxa"/>
            <w:vAlign w:val="center"/>
          </w:tcPr>
          <w:p w14:paraId="4C5A8607" w14:textId="3BF7B436" w:rsidR="00C83015" w:rsidRPr="00055D9C" w:rsidRDefault="00C83015" w:rsidP="00C83015">
            <w:pPr>
              <w:jc w:val="center"/>
              <w:rPr>
                <w:rFonts w:cstheme="minorHAnsi"/>
                <w:b/>
                <w:bCs/>
              </w:rPr>
            </w:pPr>
            <w:r w:rsidRPr="00055D9C">
              <w:rPr>
                <w:rFonts w:cstheme="minorHAnsi"/>
                <w:b/>
                <w:bCs/>
              </w:rPr>
              <w:t>Credits</w:t>
            </w:r>
          </w:p>
        </w:tc>
        <w:tc>
          <w:tcPr>
            <w:tcW w:w="4648" w:type="dxa"/>
            <w:gridSpan w:val="4"/>
            <w:vAlign w:val="center"/>
          </w:tcPr>
          <w:p w14:paraId="1EC5476F" w14:textId="126C34B1" w:rsidR="00C83015" w:rsidRPr="00055D9C" w:rsidRDefault="00C83015" w:rsidP="00C83015">
            <w:pPr>
              <w:jc w:val="center"/>
              <w:rPr>
                <w:rFonts w:cstheme="minorHAnsi"/>
                <w:b/>
                <w:bCs/>
              </w:rPr>
            </w:pPr>
            <w:r w:rsidRPr="00055D9C">
              <w:rPr>
                <w:rFonts w:cstheme="minorHAnsi"/>
                <w:b/>
                <w:bCs/>
              </w:rPr>
              <w:t>Examination Marks</w:t>
            </w:r>
          </w:p>
        </w:tc>
        <w:tc>
          <w:tcPr>
            <w:tcW w:w="1162" w:type="dxa"/>
            <w:vMerge w:val="restart"/>
            <w:vAlign w:val="center"/>
          </w:tcPr>
          <w:p w14:paraId="115232B6" w14:textId="1100E0B4" w:rsidR="00C83015" w:rsidRPr="00055D9C" w:rsidRDefault="00C83015" w:rsidP="00C83015">
            <w:pPr>
              <w:jc w:val="center"/>
              <w:rPr>
                <w:rFonts w:cstheme="minorHAnsi"/>
                <w:b/>
                <w:bCs/>
              </w:rPr>
            </w:pPr>
            <w:r w:rsidRPr="00055D9C">
              <w:rPr>
                <w:rFonts w:cstheme="minorHAnsi"/>
                <w:b/>
                <w:bCs/>
              </w:rPr>
              <w:t>Total Marks</w:t>
            </w:r>
          </w:p>
        </w:tc>
      </w:tr>
      <w:tr w:rsidR="00C83015" w:rsidRPr="00055D9C" w14:paraId="5F76B99E" w14:textId="77777777" w:rsidTr="00C83015">
        <w:trPr>
          <w:jc w:val="center"/>
        </w:trPr>
        <w:tc>
          <w:tcPr>
            <w:tcW w:w="1161" w:type="dxa"/>
            <w:vMerge w:val="restart"/>
            <w:vAlign w:val="center"/>
          </w:tcPr>
          <w:p w14:paraId="7F3782B2" w14:textId="3262F284" w:rsidR="00C83015" w:rsidRPr="00055D9C" w:rsidRDefault="00C83015" w:rsidP="00C83015">
            <w:pPr>
              <w:jc w:val="center"/>
              <w:rPr>
                <w:rFonts w:cstheme="minorHAnsi"/>
                <w:b/>
                <w:bCs/>
              </w:rPr>
            </w:pPr>
            <w:r w:rsidRPr="00055D9C">
              <w:rPr>
                <w:rFonts w:cstheme="minorHAnsi"/>
                <w:b/>
                <w:bCs/>
              </w:rPr>
              <w:t>L</w:t>
            </w:r>
          </w:p>
        </w:tc>
        <w:tc>
          <w:tcPr>
            <w:tcW w:w="1161" w:type="dxa"/>
            <w:vMerge w:val="restart"/>
            <w:vAlign w:val="center"/>
          </w:tcPr>
          <w:p w14:paraId="0F9DE812" w14:textId="18FE898C" w:rsidR="00C83015" w:rsidRPr="00055D9C" w:rsidRDefault="00C83015" w:rsidP="00C83015">
            <w:pPr>
              <w:jc w:val="center"/>
              <w:rPr>
                <w:rFonts w:cstheme="minorHAnsi"/>
                <w:b/>
                <w:bCs/>
              </w:rPr>
            </w:pPr>
            <w:r w:rsidRPr="00055D9C">
              <w:rPr>
                <w:rFonts w:cstheme="minorHAnsi"/>
                <w:b/>
                <w:bCs/>
              </w:rPr>
              <w:t>T</w:t>
            </w:r>
          </w:p>
        </w:tc>
        <w:tc>
          <w:tcPr>
            <w:tcW w:w="1162" w:type="dxa"/>
            <w:vMerge w:val="restart"/>
            <w:vAlign w:val="center"/>
          </w:tcPr>
          <w:p w14:paraId="37DCA254" w14:textId="77EF804B" w:rsidR="00C83015" w:rsidRPr="00055D9C" w:rsidRDefault="00C83015" w:rsidP="00C83015">
            <w:pPr>
              <w:jc w:val="center"/>
              <w:rPr>
                <w:rFonts w:cstheme="minorHAnsi"/>
                <w:b/>
                <w:bCs/>
              </w:rPr>
            </w:pPr>
            <w:r w:rsidRPr="00055D9C">
              <w:rPr>
                <w:rFonts w:cstheme="minorHAnsi"/>
                <w:b/>
                <w:bCs/>
              </w:rPr>
              <w:t>P</w:t>
            </w:r>
          </w:p>
        </w:tc>
        <w:tc>
          <w:tcPr>
            <w:tcW w:w="1162" w:type="dxa"/>
            <w:vMerge w:val="restart"/>
            <w:vAlign w:val="center"/>
          </w:tcPr>
          <w:p w14:paraId="264C354D" w14:textId="28C93EAE" w:rsidR="00C83015" w:rsidRPr="00055D9C" w:rsidRDefault="00C83015" w:rsidP="00C83015">
            <w:pPr>
              <w:jc w:val="center"/>
              <w:rPr>
                <w:rFonts w:cstheme="minorHAnsi"/>
                <w:b/>
                <w:bCs/>
              </w:rPr>
            </w:pPr>
            <w:r w:rsidRPr="00055D9C">
              <w:rPr>
                <w:rFonts w:cstheme="minorHAnsi"/>
                <w:b/>
                <w:bCs/>
              </w:rPr>
              <w:t>C</w:t>
            </w:r>
          </w:p>
        </w:tc>
        <w:tc>
          <w:tcPr>
            <w:tcW w:w="2324" w:type="dxa"/>
            <w:gridSpan w:val="2"/>
            <w:vAlign w:val="center"/>
          </w:tcPr>
          <w:p w14:paraId="703AE20B" w14:textId="3D31C894" w:rsidR="00C83015" w:rsidRPr="00055D9C" w:rsidRDefault="00E5003B" w:rsidP="00C83015">
            <w:pPr>
              <w:jc w:val="center"/>
              <w:rPr>
                <w:rFonts w:cstheme="minorHAnsi"/>
                <w:b/>
                <w:bCs/>
              </w:rPr>
            </w:pPr>
            <w:r w:rsidRPr="00055D9C">
              <w:rPr>
                <w:rFonts w:cstheme="minorHAnsi"/>
                <w:b/>
                <w:bCs/>
              </w:rPr>
              <w:t>Theory Marks</w:t>
            </w:r>
          </w:p>
        </w:tc>
        <w:tc>
          <w:tcPr>
            <w:tcW w:w="2324" w:type="dxa"/>
            <w:gridSpan w:val="2"/>
            <w:vAlign w:val="center"/>
          </w:tcPr>
          <w:p w14:paraId="50DB3961" w14:textId="0D143FFD" w:rsidR="00C83015" w:rsidRPr="00055D9C" w:rsidRDefault="00E5003B" w:rsidP="00C83015">
            <w:pPr>
              <w:jc w:val="center"/>
              <w:rPr>
                <w:rFonts w:cstheme="minorHAnsi"/>
                <w:b/>
                <w:bCs/>
              </w:rPr>
            </w:pPr>
            <w:r w:rsidRPr="00055D9C">
              <w:rPr>
                <w:rFonts w:cstheme="minorHAnsi"/>
                <w:b/>
                <w:bCs/>
              </w:rPr>
              <w:t>Practical Marks</w:t>
            </w:r>
          </w:p>
        </w:tc>
        <w:tc>
          <w:tcPr>
            <w:tcW w:w="1162" w:type="dxa"/>
            <w:vMerge/>
            <w:vAlign w:val="center"/>
          </w:tcPr>
          <w:p w14:paraId="05350E6A" w14:textId="77777777" w:rsidR="00C83015" w:rsidRPr="00055D9C" w:rsidRDefault="00C83015" w:rsidP="00C83015">
            <w:pPr>
              <w:jc w:val="center"/>
              <w:rPr>
                <w:rFonts w:cstheme="minorHAnsi"/>
                <w:b/>
                <w:bCs/>
              </w:rPr>
            </w:pPr>
          </w:p>
        </w:tc>
      </w:tr>
      <w:tr w:rsidR="00C83015" w:rsidRPr="00055D9C" w14:paraId="49B15050" w14:textId="77777777" w:rsidTr="00C83015">
        <w:trPr>
          <w:jc w:val="center"/>
        </w:trPr>
        <w:tc>
          <w:tcPr>
            <w:tcW w:w="1161" w:type="dxa"/>
            <w:vMerge/>
            <w:vAlign w:val="center"/>
          </w:tcPr>
          <w:p w14:paraId="68BBDCAE" w14:textId="77777777" w:rsidR="00C83015" w:rsidRPr="00055D9C" w:rsidRDefault="00C83015" w:rsidP="00C83015">
            <w:pPr>
              <w:jc w:val="center"/>
              <w:rPr>
                <w:rFonts w:cstheme="minorHAnsi"/>
                <w:b/>
                <w:bCs/>
              </w:rPr>
            </w:pPr>
          </w:p>
        </w:tc>
        <w:tc>
          <w:tcPr>
            <w:tcW w:w="1161" w:type="dxa"/>
            <w:vMerge/>
            <w:vAlign w:val="center"/>
          </w:tcPr>
          <w:p w14:paraId="0A0DE9D6" w14:textId="77777777" w:rsidR="00C83015" w:rsidRPr="00055D9C" w:rsidRDefault="00C83015" w:rsidP="00C83015">
            <w:pPr>
              <w:jc w:val="center"/>
              <w:rPr>
                <w:rFonts w:cstheme="minorHAnsi"/>
                <w:b/>
                <w:bCs/>
              </w:rPr>
            </w:pPr>
          </w:p>
        </w:tc>
        <w:tc>
          <w:tcPr>
            <w:tcW w:w="1162" w:type="dxa"/>
            <w:vMerge/>
            <w:vAlign w:val="center"/>
          </w:tcPr>
          <w:p w14:paraId="52D07C6D" w14:textId="77777777" w:rsidR="00C83015" w:rsidRPr="00055D9C" w:rsidRDefault="00C83015" w:rsidP="00C83015">
            <w:pPr>
              <w:jc w:val="center"/>
              <w:rPr>
                <w:rFonts w:cstheme="minorHAnsi"/>
                <w:b/>
                <w:bCs/>
              </w:rPr>
            </w:pPr>
          </w:p>
        </w:tc>
        <w:tc>
          <w:tcPr>
            <w:tcW w:w="1162" w:type="dxa"/>
            <w:vMerge/>
            <w:vAlign w:val="center"/>
          </w:tcPr>
          <w:p w14:paraId="23423897" w14:textId="77777777" w:rsidR="00C83015" w:rsidRPr="00055D9C" w:rsidRDefault="00C83015" w:rsidP="00C83015">
            <w:pPr>
              <w:jc w:val="center"/>
              <w:rPr>
                <w:rFonts w:cstheme="minorHAnsi"/>
                <w:b/>
                <w:bCs/>
              </w:rPr>
            </w:pPr>
          </w:p>
        </w:tc>
        <w:tc>
          <w:tcPr>
            <w:tcW w:w="1162" w:type="dxa"/>
            <w:vAlign w:val="center"/>
          </w:tcPr>
          <w:p w14:paraId="3E81CE46" w14:textId="786DDCDE" w:rsidR="00C83015" w:rsidRPr="00055D9C" w:rsidRDefault="00E5003B" w:rsidP="00C83015">
            <w:pPr>
              <w:jc w:val="center"/>
              <w:rPr>
                <w:rFonts w:cstheme="minorHAnsi"/>
                <w:b/>
                <w:bCs/>
              </w:rPr>
            </w:pPr>
            <w:r w:rsidRPr="00055D9C">
              <w:rPr>
                <w:rFonts w:cstheme="minorHAnsi"/>
                <w:b/>
                <w:bCs/>
              </w:rPr>
              <w:t>ESE (E)</w:t>
            </w:r>
          </w:p>
        </w:tc>
        <w:tc>
          <w:tcPr>
            <w:tcW w:w="1162" w:type="dxa"/>
            <w:vAlign w:val="center"/>
          </w:tcPr>
          <w:p w14:paraId="14D32FF8" w14:textId="4CCC57E8" w:rsidR="00C83015" w:rsidRPr="00055D9C" w:rsidRDefault="00E5003B" w:rsidP="00C83015">
            <w:pPr>
              <w:jc w:val="center"/>
              <w:rPr>
                <w:rFonts w:cstheme="minorHAnsi"/>
                <w:b/>
                <w:bCs/>
              </w:rPr>
            </w:pPr>
            <w:r w:rsidRPr="00055D9C">
              <w:rPr>
                <w:rFonts w:cstheme="minorHAnsi"/>
                <w:b/>
                <w:bCs/>
              </w:rPr>
              <w:t>PA (M)</w:t>
            </w:r>
          </w:p>
        </w:tc>
        <w:tc>
          <w:tcPr>
            <w:tcW w:w="1162" w:type="dxa"/>
            <w:vAlign w:val="center"/>
          </w:tcPr>
          <w:p w14:paraId="04E3FD16" w14:textId="544CD5F2" w:rsidR="00C83015" w:rsidRPr="00055D9C" w:rsidRDefault="00E5003B" w:rsidP="00C83015">
            <w:pPr>
              <w:jc w:val="center"/>
              <w:rPr>
                <w:rFonts w:cstheme="minorHAnsi"/>
                <w:b/>
                <w:bCs/>
              </w:rPr>
            </w:pPr>
            <w:r w:rsidRPr="00055D9C">
              <w:rPr>
                <w:rFonts w:cstheme="minorHAnsi"/>
                <w:b/>
                <w:bCs/>
              </w:rPr>
              <w:t>ESE (V)</w:t>
            </w:r>
          </w:p>
        </w:tc>
        <w:tc>
          <w:tcPr>
            <w:tcW w:w="1162" w:type="dxa"/>
            <w:vAlign w:val="center"/>
          </w:tcPr>
          <w:p w14:paraId="3970ED1D" w14:textId="4B63C436" w:rsidR="00C83015" w:rsidRPr="00055D9C" w:rsidRDefault="00E5003B" w:rsidP="00C83015">
            <w:pPr>
              <w:jc w:val="center"/>
              <w:rPr>
                <w:rFonts w:cstheme="minorHAnsi"/>
                <w:b/>
                <w:bCs/>
              </w:rPr>
            </w:pPr>
            <w:r w:rsidRPr="00055D9C">
              <w:rPr>
                <w:rFonts w:cstheme="minorHAnsi"/>
                <w:b/>
                <w:bCs/>
              </w:rPr>
              <w:t>PA (I)</w:t>
            </w:r>
          </w:p>
        </w:tc>
        <w:tc>
          <w:tcPr>
            <w:tcW w:w="1162" w:type="dxa"/>
            <w:vMerge/>
            <w:vAlign w:val="center"/>
          </w:tcPr>
          <w:p w14:paraId="3C454D3F" w14:textId="77777777" w:rsidR="00C83015" w:rsidRPr="00055D9C" w:rsidRDefault="00C83015" w:rsidP="00C83015">
            <w:pPr>
              <w:jc w:val="center"/>
              <w:rPr>
                <w:rFonts w:cstheme="minorHAnsi"/>
                <w:b/>
                <w:bCs/>
              </w:rPr>
            </w:pPr>
          </w:p>
        </w:tc>
      </w:tr>
      <w:tr w:rsidR="00C83015" w:rsidRPr="00055D9C" w14:paraId="242A0EAE" w14:textId="77777777" w:rsidTr="00AA546A">
        <w:trPr>
          <w:trHeight w:val="413"/>
          <w:jc w:val="center"/>
        </w:trPr>
        <w:tc>
          <w:tcPr>
            <w:tcW w:w="1161" w:type="dxa"/>
            <w:vAlign w:val="center"/>
          </w:tcPr>
          <w:p w14:paraId="55DACF3B" w14:textId="567865E5" w:rsidR="00C83015" w:rsidRPr="00055D9C" w:rsidRDefault="00D540E0" w:rsidP="00C83015">
            <w:pPr>
              <w:jc w:val="center"/>
              <w:rPr>
                <w:rFonts w:cstheme="minorHAnsi"/>
              </w:rPr>
            </w:pPr>
            <w:r>
              <w:rPr>
                <w:rFonts w:cstheme="minorHAnsi"/>
              </w:rPr>
              <w:t>3</w:t>
            </w:r>
          </w:p>
        </w:tc>
        <w:tc>
          <w:tcPr>
            <w:tcW w:w="1161" w:type="dxa"/>
            <w:vAlign w:val="center"/>
          </w:tcPr>
          <w:p w14:paraId="464CFEDF" w14:textId="654F647D" w:rsidR="00C83015" w:rsidRPr="00055D9C" w:rsidRDefault="00F67CFF" w:rsidP="00C83015">
            <w:pPr>
              <w:jc w:val="center"/>
              <w:rPr>
                <w:rFonts w:cstheme="minorHAnsi"/>
              </w:rPr>
            </w:pPr>
            <w:r w:rsidRPr="00055D9C">
              <w:rPr>
                <w:rFonts w:cstheme="minorHAnsi"/>
              </w:rPr>
              <w:t>-</w:t>
            </w:r>
          </w:p>
        </w:tc>
        <w:tc>
          <w:tcPr>
            <w:tcW w:w="1162" w:type="dxa"/>
            <w:vAlign w:val="center"/>
          </w:tcPr>
          <w:p w14:paraId="12DA9532" w14:textId="19978C2F" w:rsidR="00C83015" w:rsidRPr="00055D9C" w:rsidRDefault="00AD31E2" w:rsidP="00C83015">
            <w:pPr>
              <w:jc w:val="center"/>
              <w:rPr>
                <w:rFonts w:cstheme="minorHAnsi"/>
              </w:rPr>
            </w:pPr>
            <w:r w:rsidRPr="00055D9C">
              <w:rPr>
                <w:rFonts w:cstheme="minorHAnsi"/>
              </w:rPr>
              <w:t>4</w:t>
            </w:r>
          </w:p>
        </w:tc>
        <w:tc>
          <w:tcPr>
            <w:tcW w:w="1162" w:type="dxa"/>
            <w:vAlign w:val="center"/>
          </w:tcPr>
          <w:p w14:paraId="669A4D05" w14:textId="76D3640A" w:rsidR="00C83015" w:rsidRPr="00055D9C" w:rsidRDefault="00505FAC" w:rsidP="00C83015">
            <w:pPr>
              <w:jc w:val="center"/>
              <w:rPr>
                <w:rFonts w:cstheme="minorHAnsi"/>
              </w:rPr>
            </w:pPr>
            <w:r>
              <w:rPr>
                <w:rFonts w:cstheme="minorHAnsi"/>
              </w:rPr>
              <w:t>5</w:t>
            </w:r>
          </w:p>
        </w:tc>
        <w:tc>
          <w:tcPr>
            <w:tcW w:w="1162" w:type="dxa"/>
            <w:vAlign w:val="center"/>
          </w:tcPr>
          <w:p w14:paraId="488998F3" w14:textId="3C9DBD9C" w:rsidR="00C83015" w:rsidRPr="00055D9C" w:rsidRDefault="004D7794" w:rsidP="00C83015">
            <w:pPr>
              <w:jc w:val="center"/>
              <w:rPr>
                <w:rFonts w:cstheme="minorHAnsi"/>
              </w:rPr>
            </w:pPr>
            <w:r w:rsidRPr="00055D9C">
              <w:rPr>
                <w:rFonts w:cstheme="minorHAnsi"/>
              </w:rPr>
              <w:t>70</w:t>
            </w:r>
          </w:p>
        </w:tc>
        <w:tc>
          <w:tcPr>
            <w:tcW w:w="1162" w:type="dxa"/>
            <w:vAlign w:val="center"/>
          </w:tcPr>
          <w:p w14:paraId="61BD7DD7" w14:textId="2E8D95AA" w:rsidR="00C83015" w:rsidRPr="00055D9C" w:rsidRDefault="00E5003B" w:rsidP="00C83015">
            <w:pPr>
              <w:jc w:val="center"/>
              <w:rPr>
                <w:rFonts w:cstheme="minorHAnsi"/>
              </w:rPr>
            </w:pPr>
            <w:r w:rsidRPr="00055D9C">
              <w:rPr>
                <w:rFonts w:cstheme="minorHAnsi"/>
              </w:rPr>
              <w:t>30</w:t>
            </w:r>
          </w:p>
        </w:tc>
        <w:tc>
          <w:tcPr>
            <w:tcW w:w="1162" w:type="dxa"/>
            <w:vAlign w:val="center"/>
          </w:tcPr>
          <w:p w14:paraId="3D917999" w14:textId="475C7729" w:rsidR="00C83015" w:rsidRPr="00055D9C" w:rsidRDefault="00E5003B" w:rsidP="00C83015">
            <w:pPr>
              <w:jc w:val="center"/>
              <w:rPr>
                <w:rFonts w:cstheme="minorHAnsi"/>
              </w:rPr>
            </w:pPr>
            <w:r w:rsidRPr="00055D9C">
              <w:rPr>
                <w:rFonts w:cstheme="minorHAnsi"/>
              </w:rPr>
              <w:t>25</w:t>
            </w:r>
          </w:p>
        </w:tc>
        <w:tc>
          <w:tcPr>
            <w:tcW w:w="1162" w:type="dxa"/>
            <w:vAlign w:val="center"/>
          </w:tcPr>
          <w:p w14:paraId="10F2A9EB" w14:textId="06D4B1CD" w:rsidR="00C83015" w:rsidRPr="00055D9C" w:rsidRDefault="004D7794" w:rsidP="00C83015">
            <w:pPr>
              <w:jc w:val="center"/>
              <w:rPr>
                <w:rFonts w:cstheme="minorHAnsi"/>
              </w:rPr>
            </w:pPr>
            <w:r w:rsidRPr="00055D9C">
              <w:rPr>
                <w:rFonts w:cstheme="minorHAnsi"/>
              </w:rPr>
              <w:t>25</w:t>
            </w:r>
          </w:p>
        </w:tc>
        <w:tc>
          <w:tcPr>
            <w:tcW w:w="1162" w:type="dxa"/>
            <w:vAlign w:val="center"/>
          </w:tcPr>
          <w:p w14:paraId="486D4CD9" w14:textId="030231A4" w:rsidR="00C83015" w:rsidRPr="00055D9C" w:rsidRDefault="004D7794" w:rsidP="00C83015">
            <w:pPr>
              <w:jc w:val="center"/>
              <w:rPr>
                <w:rFonts w:cstheme="minorHAnsi"/>
              </w:rPr>
            </w:pPr>
            <w:r w:rsidRPr="00055D9C">
              <w:rPr>
                <w:rFonts w:cstheme="minorHAnsi"/>
              </w:rPr>
              <w:t>150</w:t>
            </w:r>
          </w:p>
        </w:tc>
      </w:tr>
    </w:tbl>
    <w:p w14:paraId="30518A2B" w14:textId="415886F8" w:rsidR="00C83015" w:rsidRPr="00055D9C" w:rsidRDefault="00C83015">
      <w:pPr>
        <w:rPr>
          <w:rFonts w:cstheme="minorHAnsi"/>
        </w:rPr>
      </w:pPr>
    </w:p>
    <w:p w14:paraId="7C3EB154" w14:textId="67981A7A" w:rsidR="00C83015" w:rsidRPr="00055D9C" w:rsidRDefault="00C83015">
      <w:pPr>
        <w:rPr>
          <w:rFonts w:cstheme="minorHAnsi"/>
          <w:b/>
          <w:bCs/>
        </w:rPr>
      </w:pPr>
      <w:r w:rsidRPr="00055D9C">
        <w:rPr>
          <w:rFonts w:cstheme="minorHAnsi"/>
          <w:b/>
          <w:bCs/>
        </w:rPr>
        <w:t>Contents:</w:t>
      </w:r>
    </w:p>
    <w:tbl>
      <w:tblPr>
        <w:tblStyle w:val="TableGrid"/>
        <w:tblW w:w="10485" w:type="dxa"/>
        <w:tblCellMar>
          <w:top w:w="72" w:type="dxa"/>
          <w:left w:w="115" w:type="dxa"/>
          <w:bottom w:w="144" w:type="dxa"/>
          <w:right w:w="115" w:type="dxa"/>
        </w:tblCellMar>
        <w:tblLook w:val="04A0" w:firstRow="1" w:lastRow="0" w:firstColumn="1" w:lastColumn="0" w:noHBand="0" w:noVBand="1"/>
      </w:tblPr>
      <w:tblGrid>
        <w:gridCol w:w="781"/>
        <w:gridCol w:w="7705"/>
        <w:gridCol w:w="782"/>
        <w:gridCol w:w="1217"/>
      </w:tblGrid>
      <w:tr w:rsidR="00986CEE" w:rsidRPr="00055D9C" w14:paraId="1BF3837A" w14:textId="77777777" w:rsidTr="00F76480">
        <w:tc>
          <w:tcPr>
            <w:tcW w:w="781" w:type="dxa"/>
            <w:vAlign w:val="center"/>
          </w:tcPr>
          <w:p w14:paraId="338DDF9F" w14:textId="0811B3C7" w:rsidR="00986CEE" w:rsidRPr="00055D9C" w:rsidRDefault="00986CEE" w:rsidP="00837B43">
            <w:pPr>
              <w:jc w:val="center"/>
              <w:rPr>
                <w:rFonts w:cstheme="minorHAnsi"/>
                <w:b/>
                <w:bCs/>
              </w:rPr>
            </w:pPr>
            <w:r w:rsidRPr="00055D9C">
              <w:rPr>
                <w:rFonts w:cstheme="minorHAnsi"/>
                <w:b/>
                <w:bCs/>
              </w:rPr>
              <w:t>Unit No.</w:t>
            </w:r>
          </w:p>
        </w:tc>
        <w:tc>
          <w:tcPr>
            <w:tcW w:w="7719" w:type="dxa"/>
            <w:vAlign w:val="center"/>
          </w:tcPr>
          <w:p w14:paraId="64C89AB8" w14:textId="640E8303" w:rsidR="00986CEE" w:rsidRPr="00055D9C" w:rsidRDefault="00986CEE" w:rsidP="00837B43">
            <w:pPr>
              <w:jc w:val="center"/>
              <w:rPr>
                <w:rFonts w:cstheme="minorHAnsi"/>
                <w:b/>
                <w:bCs/>
              </w:rPr>
            </w:pPr>
            <w:r w:rsidRPr="00055D9C">
              <w:rPr>
                <w:rFonts w:cstheme="minorHAnsi"/>
                <w:b/>
                <w:bCs/>
              </w:rPr>
              <w:t>Topic</w:t>
            </w:r>
          </w:p>
        </w:tc>
        <w:tc>
          <w:tcPr>
            <w:tcW w:w="782" w:type="dxa"/>
            <w:vAlign w:val="center"/>
          </w:tcPr>
          <w:p w14:paraId="7EE47B60" w14:textId="24D02FDC" w:rsidR="00986CEE" w:rsidRPr="00055D9C" w:rsidRDefault="00986CEE" w:rsidP="00837B43">
            <w:pPr>
              <w:jc w:val="center"/>
              <w:rPr>
                <w:rFonts w:cstheme="minorHAnsi"/>
                <w:b/>
                <w:bCs/>
              </w:rPr>
            </w:pPr>
            <w:r w:rsidRPr="00055D9C">
              <w:rPr>
                <w:rFonts w:cstheme="minorHAnsi"/>
                <w:b/>
                <w:bCs/>
              </w:rPr>
              <w:t>Total Hours</w:t>
            </w:r>
          </w:p>
        </w:tc>
        <w:tc>
          <w:tcPr>
            <w:tcW w:w="1203" w:type="dxa"/>
            <w:vAlign w:val="center"/>
          </w:tcPr>
          <w:p w14:paraId="1E5E1FB7" w14:textId="6F1AE51C" w:rsidR="00986CEE" w:rsidRPr="00055D9C" w:rsidRDefault="00986CEE" w:rsidP="00837B43">
            <w:pPr>
              <w:jc w:val="center"/>
              <w:rPr>
                <w:rFonts w:cstheme="minorHAnsi"/>
                <w:b/>
                <w:bCs/>
              </w:rPr>
            </w:pPr>
            <w:r w:rsidRPr="00055D9C">
              <w:rPr>
                <w:rFonts w:cstheme="minorHAnsi"/>
                <w:b/>
                <w:bCs/>
              </w:rPr>
              <w:t>Weightage %</w:t>
            </w:r>
          </w:p>
        </w:tc>
      </w:tr>
      <w:tr w:rsidR="00986CEE" w:rsidRPr="00055D9C" w14:paraId="2F3DEB38" w14:textId="77777777" w:rsidTr="00F76480">
        <w:tc>
          <w:tcPr>
            <w:tcW w:w="781" w:type="dxa"/>
            <w:vAlign w:val="center"/>
          </w:tcPr>
          <w:p w14:paraId="6807AA8C" w14:textId="75D466BE" w:rsidR="00986CEE" w:rsidRPr="00055D9C" w:rsidRDefault="00986CEE" w:rsidP="00953ED9">
            <w:pPr>
              <w:jc w:val="center"/>
              <w:rPr>
                <w:rFonts w:cstheme="minorHAnsi"/>
              </w:rPr>
            </w:pPr>
            <w:r w:rsidRPr="00055D9C">
              <w:rPr>
                <w:rFonts w:cstheme="minorHAnsi"/>
              </w:rPr>
              <w:t>1</w:t>
            </w:r>
          </w:p>
        </w:tc>
        <w:tc>
          <w:tcPr>
            <w:tcW w:w="7719" w:type="dxa"/>
            <w:vAlign w:val="center"/>
          </w:tcPr>
          <w:p w14:paraId="7CA1AC31" w14:textId="77777777" w:rsidR="000F5DCA" w:rsidRPr="00F97CBD" w:rsidRDefault="000F5DCA" w:rsidP="000F5DCA">
            <w:pPr>
              <w:jc w:val="both"/>
              <w:rPr>
                <w:rFonts w:cstheme="minorHAnsi"/>
                <w:b/>
                <w:bCs/>
              </w:rPr>
            </w:pPr>
            <w:r w:rsidRPr="00F97CBD">
              <w:rPr>
                <w:rFonts w:cstheme="minorHAnsi"/>
                <w:b/>
                <w:bCs/>
              </w:rPr>
              <w:t>Introduction to PHP</w:t>
            </w:r>
          </w:p>
          <w:p w14:paraId="0926A4CA" w14:textId="7D8C8CD2" w:rsidR="00E620EC" w:rsidRPr="00055D9C" w:rsidRDefault="00D747E7" w:rsidP="000F5DCA">
            <w:pPr>
              <w:jc w:val="both"/>
              <w:rPr>
                <w:rFonts w:cstheme="minorHAnsi"/>
              </w:rPr>
            </w:pPr>
            <w:r>
              <w:rPr>
                <w:rFonts w:cstheme="minorHAnsi"/>
              </w:rPr>
              <w:t xml:space="preserve">Introduction to PHP, Client side scripting v/s Server side scripting, Applications of PHP, Structure of PHP page, Variables, Decision making </w:t>
            </w:r>
            <w:r w:rsidR="004E34CC">
              <w:rPr>
                <w:rFonts w:cstheme="minorHAnsi"/>
              </w:rPr>
              <w:t>statements (if and switch),</w:t>
            </w:r>
            <w:r>
              <w:rPr>
                <w:rFonts w:cstheme="minorHAnsi"/>
              </w:rPr>
              <w:t xml:space="preserve"> looping statements, Arrays, Types of arrays, Array functions</w:t>
            </w:r>
          </w:p>
        </w:tc>
        <w:tc>
          <w:tcPr>
            <w:tcW w:w="782" w:type="dxa"/>
            <w:vAlign w:val="center"/>
          </w:tcPr>
          <w:p w14:paraId="2A8C8A63" w14:textId="7AA71F27" w:rsidR="00986CEE" w:rsidRPr="00055D9C" w:rsidRDefault="00D747E7" w:rsidP="00CE2821">
            <w:pPr>
              <w:jc w:val="center"/>
              <w:rPr>
                <w:rFonts w:cstheme="minorHAnsi"/>
              </w:rPr>
            </w:pPr>
            <w:r>
              <w:rPr>
                <w:rFonts w:cstheme="minorHAnsi"/>
              </w:rPr>
              <w:t>10</w:t>
            </w:r>
          </w:p>
        </w:tc>
        <w:tc>
          <w:tcPr>
            <w:tcW w:w="1203" w:type="dxa"/>
            <w:vAlign w:val="center"/>
          </w:tcPr>
          <w:p w14:paraId="6CA5C9DC" w14:textId="498AC421" w:rsidR="00986CEE" w:rsidRPr="00055D9C" w:rsidRDefault="003C4209" w:rsidP="00684E70">
            <w:pPr>
              <w:jc w:val="center"/>
              <w:rPr>
                <w:rFonts w:cstheme="minorHAnsi"/>
              </w:rPr>
            </w:pPr>
            <w:r w:rsidRPr="00055D9C">
              <w:rPr>
                <w:rFonts w:cstheme="minorHAnsi"/>
              </w:rPr>
              <w:t>2</w:t>
            </w:r>
            <w:r w:rsidR="00986CEE" w:rsidRPr="00055D9C">
              <w:rPr>
                <w:rFonts w:cstheme="minorHAnsi"/>
              </w:rPr>
              <w:t>0</w:t>
            </w:r>
          </w:p>
        </w:tc>
      </w:tr>
      <w:tr w:rsidR="00986CEE" w:rsidRPr="00055D9C" w14:paraId="4329203F" w14:textId="77777777" w:rsidTr="00F76480">
        <w:tc>
          <w:tcPr>
            <w:tcW w:w="781" w:type="dxa"/>
            <w:vAlign w:val="center"/>
          </w:tcPr>
          <w:p w14:paraId="4B86E9BE" w14:textId="606FE5A4" w:rsidR="00986CEE" w:rsidRPr="00055D9C" w:rsidRDefault="00986CEE" w:rsidP="00953ED9">
            <w:pPr>
              <w:jc w:val="center"/>
              <w:rPr>
                <w:rFonts w:cstheme="minorHAnsi"/>
              </w:rPr>
            </w:pPr>
            <w:r w:rsidRPr="00055D9C">
              <w:rPr>
                <w:rFonts w:cstheme="minorHAnsi"/>
              </w:rPr>
              <w:t>2</w:t>
            </w:r>
          </w:p>
        </w:tc>
        <w:tc>
          <w:tcPr>
            <w:tcW w:w="7719" w:type="dxa"/>
            <w:vAlign w:val="center"/>
          </w:tcPr>
          <w:p w14:paraId="76E32235" w14:textId="720741D5" w:rsidR="00E620EC" w:rsidRPr="00F97CBD" w:rsidRDefault="00CE510C" w:rsidP="002B1445">
            <w:pPr>
              <w:jc w:val="both"/>
              <w:rPr>
                <w:rFonts w:cstheme="minorHAnsi"/>
                <w:b/>
                <w:bCs/>
              </w:rPr>
            </w:pPr>
            <w:r>
              <w:rPr>
                <w:rFonts w:cstheme="minorHAnsi"/>
                <w:b/>
                <w:bCs/>
              </w:rPr>
              <w:t>F</w:t>
            </w:r>
            <w:r w:rsidR="00D67879">
              <w:rPr>
                <w:rFonts w:cstheme="minorHAnsi"/>
                <w:b/>
                <w:bCs/>
              </w:rPr>
              <w:t>unctions and Form</w:t>
            </w:r>
          </w:p>
          <w:p w14:paraId="11C20B92" w14:textId="2E6806F2" w:rsidR="00F93554" w:rsidRPr="00055D9C" w:rsidRDefault="00F97CBD" w:rsidP="004E34CC">
            <w:pPr>
              <w:jc w:val="both"/>
              <w:rPr>
                <w:rFonts w:cstheme="minorHAnsi"/>
              </w:rPr>
            </w:pPr>
            <w:r>
              <w:rPr>
                <w:rFonts w:cstheme="minorHAnsi"/>
              </w:rPr>
              <w:t xml:space="preserve">User defined functions, Recursion, Include, </w:t>
            </w:r>
            <w:proofErr w:type="spellStart"/>
            <w:r>
              <w:rPr>
                <w:rFonts w:cstheme="minorHAnsi"/>
              </w:rPr>
              <w:t>Include_once</w:t>
            </w:r>
            <w:proofErr w:type="spellEnd"/>
            <w:r>
              <w:rPr>
                <w:rFonts w:cstheme="minorHAnsi"/>
              </w:rPr>
              <w:t xml:space="preserve">, Require, </w:t>
            </w:r>
            <w:proofErr w:type="spellStart"/>
            <w:r>
              <w:rPr>
                <w:rFonts w:cstheme="minorHAnsi"/>
              </w:rPr>
              <w:t>Require_once</w:t>
            </w:r>
            <w:proofErr w:type="spellEnd"/>
            <w:r>
              <w:rPr>
                <w:rFonts w:cstheme="minorHAnsi"/>
              </w:rPr>
              <w:t xml:space="preserve"> functions, Form attributes, Receiving data submitted using </w:t>
            </w:r>
            <w:r w:rsidR="007331CE">
              <w:rPr>
                <w:rFonts w:cstheme="minorHAnsi"/>
              </w:rPr>
              <w:t>different methods like GET</w:t>
            </w:r>
            <w:r>
              <w:rPr>
                <w:rFonts w:cstheme="minorHAnsi"/>
              </w:rPr>
              <w:t>,</w:t>
            </w:r>
            <w:r w:rsidR="007331CE">
              <w:rPr>
                <w:rFonts w:cstheme="minorHAnsi"/>
              </w:rPr>
              <w:t xml:space="preserve"> POST and REQUEST</w:t>
            </w:r>
            <w:r w:rsidR="004E34CC">
              <w:rPr>
                <w:rFonts w:cstheme="minorHAnsi"/>
              </w:rPr>
              <w:t>, PHP String, PHP String functions</w:t>
            </w:r>
          </w:p>
        </w:tc>
        <w:tc>
          <w:tcPr>
            <w:tcW w:w="782" w:type="dxa"/>
            <w:vAlign w:val="center"/>
          </w:tcPr>
          <w:p w14:paraId="5C42A8F1" w14:textId="639090F3" w:rsidR="000F5DCA" w:rsidRPr="00055D9C" w:rsidRDefault="00D747E7" w:rsidP="000F5DCA">
            <w:pPr>
              <w:jc w:val="center"/>
              <w:rPr>
                <w:rFonts w:cstheme="minorHAnsi"/>
              </w:rPr>
            </w:pPr>
            <w:r>
              <w:rPr>
                <w:rFonts w:cstheme="minorHAnsi"/>
              </w:rPr>
              <w:t>9</w:t>
            </w:r>
          </w:p>
        </w:tc>
        <w:tc>
          <w:tcPr>
            <w:tcW w:w="1203" w:type="dxa"/>
            <w:vAlign w:val="center"/>
          </w:tcPr>
          <w:p w14:paraId="04581BA4" w14:textId="4F7B5D81" w:rsidR="00986CEE" w:rsidRPr="00055D9C" w:rsidRDefault="003C4209" w:rsidP="00684E70">
            <w:pPr>
              <w:jc w:val="center"/>
              <w:rPr>
                <w:rFonts w:cstheme="minorHAnsi"/>
              </w:rPr>
            </w:pPr>
            <w:r w:rsidRPr="00055D9C">
              <w:rPr>
                <w:rFonts w:cstheme="minorHAnsi"/>
              </w:rPr>
              <w:t>20</w:t>
            </w:r>
          </w:p>
        </w:tc>
      </w:tr>
      <w:tr w:rsidR="00986CEE" w:rsidRPr="00055D9C" w14:paraId="664CA00F" w14:textId="77777777" w:rsidTr="00F76480">
        <w:tc>
          <w:tcPr>
            <w:tcW w:w="781" w:type="dxa"/>
            <w:vAlign w:val="center"/>
          </w:tcPr>
          <w:p w14:paraId="6F1E6085" w14:textId="1FBD6727" w:rsidR="00986CEE" w:rsidRPr="00055D9C" w:rsidRDefault="00986CEE" w:rsidP="00953ED9">
            <w:pPr>
              <w:jc w:val="center"/>
              <w:rPr>
                <w:rFonts w:cstheme="minorHAnsi"/>
              </w:rPr>
            </w:pPr>
            <w:r w:rsidRPr="00055D9C">
              <w:rPr>
                <w:rFonts w:cstheme="minorHAnsi"/>
              </w:rPr>
              <w:t>3</w:t>
            </w:r>
          </w:p>
        </w:tc>
        <w:tc>
          <w:tcPr>
            <w:tcW w:w="7719" w:type="dxa"/>
            <w:vAlign w:val="center"/>
          </w:tcPr>
          <w:p w14:paraId="11CA1E72" w14:textId="3A18448A" w:rsidR="00986CEE" w:rsidRPr="00055D9C" w:rsidRDefault="00AF7216" w:rsidP="004A71A3">
            <w:pPr>
              <w:jc w:val="both"/>
              <w:rPr>
                <w:rFonts w:cstheme="minorHAnsi"/>
                <w:b/>
                <w:bCs/>
              </w:rPr>
            </w:pPr>
            <w:r>
              <w:rPr>
                <w:rFonts w:cstheme="minorHAnsi"/>
                <w:b/>
                <w:bCs/>
              </w:rPr>
              <w:t xml:space="preserve">Form Handling and </w:t>
            </w:r>
            <w:r w:rsidR="00F97CBD">
              <w:rPr>
                <w:rFonts w:cstheme="minorHAnsi"/>
                <w:b/>
                <w:bCs/>
              </w:rPr>
              <w:t>Session Management</w:t>
            </w:r>
          </w:p>
          <w:p w14:paraId="7B69C66C" w14:textId="67DF4CBA" w:rsidR="00E620EC" w:rsidRPr="00055D9C" w:rsidRDefault="004E34CC" w:rsidP="004E34CC">
            <w:pPr>
              <w:jc w:val="both"/>
              <w:rPr>
                <w:rFonts w:cstheme="minorHAnsi"/>
              </w:rPr>
            </w:pPr>
            <w:r>
              <w:rPr>
                <w:rFonts w:cstheme="minorHAnsi"/>
              </w:rPr>
              <w:t>Regular expression function, Validation</w:t>
            </w:r>
            <w:r w:rsidR="009A319B">
              <w:rPr>
                <w:rFonts w:cstheme="minorHAnsi"/>
              </w:rPr>
              <w:t xml:space="preserve"> using Regular Expression, </w:t>
            </w:r>
            <w:r w:rsidR="00F97CBD">
              <w:rPr>
                <w:rFonts w:cstheme="minorHAnsi"/>
              </w:rPr>
              <w:t xml:space="preserve">Uploading a file, </w:t>
            </w:r>
            <w:r w:rsidR="00FB23AC">
              <w:rPr>
                <w:rFonts w:cstheme="minorHAnsi"/>
              </w:rPr>
              <w:t xml:space="preserve">File handling, </w:t>
            </w:r>
            <w:r w:rsidR="00F97CBD">
              <w:rPr>
                <w:rFonts w:cstheme="minorHAnsi"/>
              </w:rPr>
              <w:t>Query string, Session management using session and cookie</w:t>
            </w:r>
          </w:p>
        </w:tc>
        <w:tc>
          <w:tcPr>
            <w:tcW w:w="782" w:type="dxa"/>
            <w:vAlign w:val="center"/>
          </w:tcPr>
          <w:p w14:paraId="23EE2408" w14:textId="0B99CEA5" w:rsidR="00986CEE" w:rsidRPr="00055D9C" w:rsidRDefault="00D747E7" w:rsidP="00684E70">
            <w:pPr>
              <w:jc w:val="center"/>
              <w:rPr>
                <w:rFonts w:cstheme="minorHAnsi"/>
              </w:rPr>
            </w:pPr>
            <w:r>
              <w:rPr>
                <w:rFonts w:cstheme="minorHAnsi"/>
              </w:rPr>
              <w:t>8</w:t>
            </w:r>
          </w:p>
        </w:tc>
        <w:tc>
          <w:tcPr>
            <w:tcW w:w="1203" w:type="dxa"/>
            <w:vAlign w:val="center"/>
          </w:tcPr>
          <w:p w14:paraId="01E9180F" w14:textId="39B2CFD0" w:rsidR="00986CEE" w:rsidRPr="00055D9C" w:rsidRDefault="00986CEE" w:rsidP="00684E70">
            <w:pPr>
              <w:jc w:val="center"/>
              <w:rPr>
                <w:rFonts w:cstheme="minorHAnsi"/>
              </w:rPr>
            </w:pPr>
            <w:r w:rsidRPr="00055D9C">
              <w:rPr>
                <w:rFonts w:cstheme="minorHAnsi"/>
              </w:rPr>
              <w:t>20</w:t>
            </w:r>
          </w:p>
        </w:tc>
      </w:tr>
      <w:tr w:rsidR="00986CEE" w:rsidRPr="00055D9C" w14:paraId="5ED0D7B7" w14:textId="77777777" w:rsidTr="00F76480">
        <w:tc>
          <w:tcPr>
            <w:tcW w:w="781" w:type="dxa"/>
            <w:vAlign w:val="center"/>
          </w:tcPr>
          <w:p w14:paraId="1A4E966E" w14:textId="66C884A4" w:rsidR="00986CEE" w:rsidRPr="00055D9C" w:rsidRDefault="00986CEE" w:rsidP="00953ED9">
            <w:pPr>
              <w:jc w:val="center"/>
              <w:rPr>
                <w:rFonts w:cstheme="minorHAnsi"/>
              </w:rPr>
            </w:pPr>
            <w:r w:rsidRPr="00055D9C">
              <w:rPr>
                <w:rFonts w:cstheme="minorHAnsi"/>
              </w:rPr>
              <w:t>4</w:t>
            </w:r>
          </w:p>
        </w:tc>
        <w:tc>
          <w:tcPr>
            <w:tcW w:w="7719" w:type="dxa"/>
            <w:vAlign w:val="center"/>
          </w:tcPr>
          <w:p w14:paraId="69DBEAB3" w14:textId="37A32D93" w:rsidR="00986CEE" w:rsidRPr="00055D9C" w:rsidRDefault="00D747E7" w:rsidP="004A71A3">
            <w:pPr>
              <w:jc w:val="both"/>
              <w:rPr>
                <w:rFonts w:cstheme="minorHAnsi"/>
                <w:b/>
                <w:bCs/>
              </w:rPr>
            </w:pPr>
            <w:r>
              <w:rPr>
                <w:rFonts w:cstheme="minorHAnsi"/>
                <w:b/>
                <w:bCs/>
              </w:rPr>
              <w:t>Database programming using PHP</w:t>
            </w:r>
          </w:p>
          <w:p w14:paraId="53EDC244" w14:textId="4D90C83E" w:rsidR="00E620EC" w:rsidRPr="00F97CBD" w:rsidRDefault="00D747E7" w:rsidP="00B921FC">
            <w:pPr>
              <w:jc w:val="both"/>
              <w:rPr>
                <w:rFonts w:cstheme="minorHAnsi"/>
              </w:rPr>
            </w:pPr>
            <w:r>
              <w:rPr>
                <w:rFonts w:cstheme="minorHAnsi"/>
              </w:rPr>
              <w:t xml:space="preserve">Basic </w:t>
            </w:r>
            <w:proofErr w:type="spellStart"/>
            <w:r>
              <w:rPr>
                <w:rFonts w:cstheme="minorHAnsi"/>
              </w:rPr>
              <w:t>MySql</w:t>
            </w:r>
            <w:proofErr w:type="spellEnd"/>
            <w:r>
              <w:rPr>
                <w:rFonts w:cstheme="minorHAnsi"/>
              </w:rPr>
              <w:t xml:space="preserve"> command, PHP functions for database connectivity, </w:t>
            </w:r>
            <w:r w:rsidR="004E34CC">
              <w:rPr>
                <w:rFonts w:cstheme="minorHAnsi"/>
              </w:rPr>
              <w:t xml:space="preserve">What is CRUD, </w:t>
            </w:r>
            <w:r>
              <w:rPr>
                <w:rFonts w:cstheme="minorHAnsi"/>
              </w:rPr>
              <w:t>Implementation of CRUD operations using PHP, Prepared statement</w:t>
            </w:r>
            <w:r w:rsidR="00B921FC">
              <w:rPr>
                <w:rFonts w:cstheme="minorHAnsi"/>
              </w:rPr>
              <w:t xml:space="preserve"> in PHP, S</w:t>
            </w:r>
            <w:r>
              <w:rPr>
                <w:rFonts w:cstheme="minorHAnsi"/>
              </w:rPr>
              <w:t>tored procedure execution in PHP</w:t>
            </w:r>
          </w:p>
        </w:tc>
        <w:tc>
          <w:tcPr>
            <w:tcW w:w="782" w:type="dxa"/>
            <w:vAlign w:val="center"/>
          </w:tcPr>
          <w:p w14:paraId="0B84676B" w14:textId="39830948" w:rsidR="00986CEE" w:rsidRPr="00055D9C" w:rsidRDefault="00986CEE" w:rsidP="00684E70">
            <w:pPr>
              <w:jc w:val="center"/>
              <w:rPr>
                <w:rFonts w:cstheme="minorHAnsi"/>
              </w:rPr>
            </w:pPr>
            <w:r w:rsidRPr="00055D9C">
              <w:rPr>
                <w:rFonts w:cstheme="minorHAnsi"/>
              </w:rPr>
              <w:t>1</w:t>
            </w:r>
            <w:r w:rsidR="000F5DCA">
              <w:rPr>
                <w:rFonts w:cstheme="minorHAnsi"/>
              </w:rPr>
              <w:t>0</w:t>
            </w:r>
          </w:p>
        </w:tc>
        <w:tc>
          <w:tcPr>
            <w:tcW w:w="1203" w:type="dxa"/>
            <w:vAlign w:val="center"/>
          </w:tcPr>
          <w:p w14:paraId="71803727" w14:textId="1DFA65FE" w:rsidR="00986CEE" w:rsidRPr="00055D9C" w:rsidRDefault="003C4209" w:rsidP="00684E70">
            <w:pPr>
              <w:jc w:val="center"/>
              <w:rPr>
                <w:rFonts w:cstheme="minorHAnsi"/>
              </w:rPr>
            </w:pPr>
            <w:r w:rsidRPr="00055D9C">
              <w:rPr>
                <w:rFonts w:cstheme="minorHAnsi"/>
              </w:rPr>
              <w:t>2</w:t>
            </w:r>
            <w:r w:rsidR="00986CEE" w:rsidRPr="00055D9C">
              <w:rPr>
                <w:rFonts w:cstheme="minorHAnsi"/>
              </w:rPr>
              <w:t>0</w:t>
            </w:r>
          </w:p>
        </w:tc>
      </w:tr>
      <w:tr w:rsidR="00986CEE" w:rsidRPr="00055D9C" w14:paraId="2D4BD235" w14:textId="77777777" w:rsidTr="00F76480">
        <w:tc>
          <w:tcPr>
            <w:tcW w:w="781" w:type="dxa"/>
            <w:vAlign w:val="center"/>
          </w:tcPr>
          <w:p w14:paraId="2379D9A1" w14:textId="6123CFEE" w:rsidR="00986CEE" w:rsidRPr="00055D9C" w:rsidRDefault="00986CEE" w:rsidP="00953ED9">
            <w:pPr>
              <w:jc w:val="center"/>
              <w:rPr>
                <w:rFonts w:cstheme="minorHAnsi"/>
              </w:rPr>
            </w:pPr>
            <w:r w:rsidRPr="00055D9C">
              <w:rPr>
                <w:rFonts w:cstheme="minorHAnsi"/>
              </w:rPr>
              <w:t>5</w:t>
            </w:r>
          </w:p>
        </w:tc>
        <w:tc>
          <w:tcPr>
            <w:tcW w:w="7719" w:type="dxa"/>
          </w:tcPr>
          <w:p w14:paraId="50CBF444" w14:textId="77777777" w:rsidR="00630C23" w:rsidRDefault="00D540E0" w:rsidP="00D747E7">
            <w:pPr>
              <w:jc w:val="both"/>
              <w:rPr>
                <w:rFonts w:cstheme="minorHAnsi"/>
                <w:b/>
                <w:bCs/>
              </w:rPr>
            </w:pPr>
            <w:r>
              <w:rPr>
                <w:rFonts w:cstheme="minorHAnsi"/>
                <w:b/>
                <w:bCs/>
              </w:rPr>
              <w:t>Introduction to WordPress</w:t>
            </w:r>
          </w:p>
          <w:p w14:paraId="149EAAC4" w14:textId="23F3C087" w:rsidR="00D540E0" w:rsidRPr="00D540E0" w:rsidRDefault="00D540E0" w:rsidP="000E7482">
            <w:pPr>
              <w:jc w:val="both"/>
              <w:rPr>
                <w:rFonts w:cstheme="minorHAnsi"/>
              </w:rPr>
            </w:pPr>
            <w:r>
              <w:rPr>
                <w:rFonts w:cstheme="minorHAnsi"/>
              </w:rPr>
              <w:t xml:space="preserve">Introduction of </w:t>
            </w:r>
            <w:proofErr w:type="spellStart"/>
            <w:r>
              <w:rPr>
                <w:rFonts w:cstheme="minorHAnsi"/>
              </w:rPr>
              <w:t>wordpress</w:t>
            </w:r>
            <w:proofErr w:type="spellEnd"/>
            <w:r>
              <w:rPr>
                <w:rFonts w:cstheme="minorHAnsi"/>
              </w:rPr>
              <w:t>,</w:t>
            </w:r>
            <w:r w:rsidR="00B921FC">
              <w:rPr>
                <w:rFonts w:cstheme="minorHAnsi"/>
              </w:rPr>
              <w:t xml:space="preserve"> </w:t>
            </w:r>
            <w:proofErr w:type="spellStart"/>
            <w:r w:rsidR="00B921FC">
              <w:rPr>
                <w:rFonts w:cstheme="minorHAnsi"/>
              </w:rPr>
              <w:t>Wordpress</w:t>
            </w:r>
            <w:proofErr w:type="spellEnd"/>
            <w:r w:rsidR="00B921FC">
              <w:rPr>
                <w:rFonts w:cstheme="minorHAnsi"/>
              </w:rPr>
              <w:t xml:space="preserve"> installation, Basics of the </w:t>
            </w:r>
            <w:proofErr w:type="spellStart"/>
            <w:r w:rsidR="00B921FC">
              <w:rPr>
                <w:rFonts w:cstheme="minorHAnsi"/>
              </w:rPr>
              <w:t>wordpress</w:t>
            </w:r>
            <w:proofErr w:type="spellEnd"/>
            <w:r w:rsidR="00B921FC">
              <w:rPr>
                <w:rFonts w:cstheme="minorHAnsi"/>
              </w:rPr>
              <w:t>, Creating a new</w:t>
            </w:r>
            <w:r>
              <w:rPr>
                <w:rFonts w:cstheme="minorHAnsi"/>
              </w:rPr>
              <w:t xml:space="preserve"> post, </w:t>
            </w:r>
            <w:proofErr w:type="spellStart"/>
            <w:r w:rsidR="00B921FC">
              <w:rPr>
                <w:rFonts w:cstheme="minorHAnsi"/>
              </w:rPr>
              <w:t>Createing</w:t>
            </w:r>
            <w:proofErr w:type="spellEnd"/>
            <w:r w:rsidR="00B921FC">
              <w:rPr>
                <w:rFonts w:cstheme="minorHAnsi"/>
              </w:rPr>
              <w:t xml:space="preserve"> a new page, Difference b/w post and page, Creating a new categories, </w:t>
            </w:r>
            <w:proofErr w:type="spellStart"/>
            <w:r w:rsidR="00B921FC">
              <w:rPr>
                <w:rFonts w:cstheme="minorHAnsi"/>
              </w:rPr>
              <w:t>Createing</w:t>
            </w:r>
            <w:proofErr w:type="spellEnd"/>
            <w:r w:rsidR="00B921FC">
              <w:rPr>
                <w:rFonts w:cstheme="minorHAnsi"/>
              </w:rPr>
              <w:t xml:space="preserve"> a new tags, Categories V/s Tags, Insert media, Creating a link, Working with widget, Working with menus</w:t>
            </w:r>
            <w:r w:rsidR="000E7482">
              <w:rPr>
                <w:rFonts w:cstheme="minorHAnsi"/>
              </w:rPr>
              <w:t>,</w:t>
            </w:r>
            <w:r w:rsidR="00B921FC">
              <w:rPr>
                <w:rFonts w:cstheme="minorHAnsi"/>
              </w:rPr>
              <w:t xml:space="preserve"> </w:t>
            </w:r>
            <w:r w:rsidR="000E7482">
              <w:rPr>
                <w:rFonts w:cstheme="minorHAnsi"/>
              </w:rPr>
              <w:t>Introduction to themes, Installing plugins, Creating users, Working with WooCommerce plugin</w:t>
            </w:r>
          </w:p>
        </w:tc>
        <w:tc>
          <w:tcPr>
            <w:tcW w:w="782" w:type="dxa"/>
            <w:vAlign w:val="center"/>
          </w:tcPr>
          <w:p w14:paraId="63087F2E" w14:textId="13AD7D3C" w:rsidR="00986CEE" w:rsidRPr="00055D9C" w:rsidRDefault="003C4209" w:rsidP="00684E70">
            <w:pPr>
              <w:jc w:val="center"/>
              <w:rPr>
                <w:rFonts w:cstheme="minorHAnsi"/>
              </w:rPr>
            </w:pPr>
            <w:r w:rsidRPr="00055D9C">
              <w:rPr>
                <w:rFonts w:cstheme="minorHAnsi"/>
              </w:rPr>
              <w:t>8</w:t>
            </w:r>
          </w:p>
        </w:tc>
        <w:tc>
          <w:tcPr>
            <w:tcW w:w="1203" w:type="dxa"/>
            <w:vAlign w:val="center"/>
          </w:tcPr>
          <w:p w14:paraId="5804054A" w14:textId="48B66467" w:rsidR="00986CEE" w:rsidRPr="00055D9C" w:rsidRDefault="00986CEE" w:rsidP="006A20D3">
            <w:pPr>
              <w:jc w:val="center"/>
              <w:rPr>
                <w:rFonts w:cstheme="minorHAnsi"/>
              </w:rPr>
            </w:pPr>
            <w:r w:rsidRPr="00055D9C">
              <w:rPr>
                <w:rFonts w:cstheme="minorHAnsi"/>
              </w:rPr>
              <w:t>2</w:t>
            </w:r>
            <w:r w:rsidR="003C4209" w:rsidRPr="00055D9C">
              <w:rPr>
                <w:rFonts w:cstheme="minorHAnsi"/>
              </w:rPr>
              <w:t>0</w:t>
            </w:r>
          </w:p>
        </w:tc>
      </w:tr>
    </w:tbl>
    <w:p w14:paraId="1CB8BD87" w14:textId="764BB7E2" w:rsidR="00E620EC" w:rsidRPr="00055D9C" w:rsidRDefault="00E620EC" w:rsidP="00837B43">
      <w:pPr>
        <w:rPr>
          <w:rFonts w:cstheme="minorHAnsi"/>
        </w:rPr>
      </w:pPr>
    </w:p>
    <w:p w14:paraId="5FD38125" w14:textId="37121179" w:rsidR="002F0D7D" w:rsidRDefault="002F0D7D">
      <w:pPr>
        <w:rPr>
          <w:rFonts w:cstheme="minorHAnsi"/>
        </w:rPr>
      </w:pPr>
      <w:r>
        <w:rPr>
          <w:rFonts w:cstheme="minorHAnsi"/>
        </w:rPr>
        <w:br w:type="page"/>
      </w:r>
    </w:p>
    <w:p w14:paraId="4B352713" w14:textId="77777777" w:rsidR="00630C23" w:rsidRPr="00055D9C" w:rsidRDefault="00630C23" w:rsidP="00837B43">
      <w:pPr>
        <w:rPr>
          <w:rFonts w:cstheme="minorHAnsi"/>
        </w:rPr>
      </w:pPr>
    </w:p>
    <w:p w14:paraId="38D7FBED" w14:textId="77777777" w:rsidR="00E620EC" w:rsidRPr="00055D9C" w:rsidRDefault="00E620EC" w:rsidP="00E620EC">
      <w:pPr>
        <w:rPr>
          <w:rFonts w:cstheme="minorHAnsi"/>
          <w:b/>
        </w:rPr>
      </w:pPr>
      <w:r w:rsidRPr="00055D9C">
        <w:rPr>
          <w:rFonts w:cstheme="minorHAnsi"/>
          <w:b/>
        </w:rPr>
        <w:t>Suggested Specification Table with %Marks (Theory)</w:t>
      </w:r>
    </w:p>
    <w:tbl>
      <w:tblPr>
        <w:tblStyle w:val="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1742"/>
        <w:gridCol w:w="1743"/>
        <w:gridCol w:w="1743"/>
        <w:gridCol w:w="1743"/>
        <w:gridCol w:w="1743"/>
      </w:tblGrid>
      <w:tr w:rsidR="00E620EC" w:rsidRPr="00055D9C" w14:paraId="00717308" w14:textId="77777777" w:rsidTr="00F83434">
        <w:tc>
          <w:tcPr>
            <w:tcW w:w="10456" w:type="dxa"/>
            <w:gridSpan w:val="6"/>
          </w:tcPr>
          <w:p w14:paraId="50E87230"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 xml:space="preserve">Distribution of Theory Marks </w:t>
            </w:r>
            <w:r w:rsidRPr="00055D9C">
              <w:rPr>
                <w:rFonts w:asciiTheme="minorHAnsi" w:hAnsiTheme="minorHAnsi" w:cstheme="minorHAnsi"/>
                <w:b/>
                <w:color w:val="FF0000"/>
              </w:rPr>
              <w:t>(%)</w:t>
            </w:r>
          </w:p>
        </w:tc>
      </w:tr>
      <w:tr w:rsidR="00E620EC" w:rsidRPr="00055D9C" w14:paraId="54E46CBA" w14:textId="77777777" w:rsidTr="00F83434">
        <w:tc>
          <w:tcPr>
            <w:tcW w:w="1742" w:type="dxa"/>
          </w:tcPr>
          <w:p w14:paraId="1B56BA59"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R Level</w:t>
            </w:r>
          </w:p>
        </w:tc>
        <w:tc>
          <w:tcPr>
            <w:tcW w:w="1742" w:type="dxa"/>
          </w:tcPr>
          <w:p w14:paraId="6937A3E6"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U Level</w:t>
            </w:r>
          </w:p>
        </w:tc>
        <w:tc>
          <w:tcPr>
            <w:tcW w:w="1743" w:type="dxa"/>
          </w:tcPr>
          <w:p w14:paraId="1697A369"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A Level</w:t>
            </w:r>
          </w:p>
        </w:tc>
        <w:tc>
          <w:tcPr>
            <w:tcW w:w="1743" w:type="dxa"/>
          </w:tcPr>
          <w:p w14:paraId="52649DB4"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N Level</w:t>
            </w:r>
          </w:p>
        </w:tc>
        <w:tc>
          <w:tcPr>
            <w:tcW w:w="1743" w:type="dxa"/>
          </w:tcPr>
          <w:p w14:paraId="7902E2D2"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E Level</w:t>
            </w:r>
          </w:p>
        </w:tc>
        <w:tc>
          <w:tcPr>
            <w:tcW w:w="1743" w:type="dxa"/>
          </w:tcPr>
          <w:p w14:paraId="7EC489B9"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C Level</w:t>
            </w:r>
          </w:p>
        </w:tc>
      </w:tr>
      <w:tr w:rsidR="00E620EC" w:rsidRPr="00055D9C" w14:paraId="2544C19F" w14:textId="77777777" w:rsidTr="00F83434">
        <w:tc>
          <w:tcPr>
            <w:tcW w:w="1742" w:type="dxa"/>
          </w:tcPr>
          <w:p w14:paraId="5A2BF269" w14:textId="5CD1F06A"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10%</w:t>
            </w:r>
          </w:p>
        </w:tc>
        <w:tc>
          <w:tcPr>
            <w:tcW w:w="1742" w:type="dxa"/>
          </w:tcPr>
          <w:p w14:paraId="62FF93FD" w14:textId="0887DB9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35%</w:t>
            </w:r>
          </w:p>
        </w:tc>
        <w:tc>
          <w:tcPr>
            <w:tcW w:w="1743" w:type="dxa"/>
          </w:tcPr>
          <w:p w14:paraId="01DD35B1" w14:textId="71BE537C"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55%</w:t>
            </w:r>
          </w:p>
        </w:tc>
        <w:tc>
          <w:tcPr>
            <w:tcW w:w="1743" w:type="dxa"/>
          </w:tcPr>
          <w:p w14:paraId="1E61868B" w14:textId="7FE21ED4"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w:t>
            </w:r>
          </w:p>
        </w:tc>
        <w:tc>
          <w:tcPr>
            <w:tcW w:w="1743" w:type="dxa"/>
          </w:tcPr>
          <w:p w14:paraId="1E7341AA" w14:textId="17B83280"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w:t>
            </w:r>
          </w:p>
        </w:tc>
        <w:tc>
          <w:tcPr>
            <w:tcW w:w="1743" w:type="dxa"/>
          </w:tcPr>
          <w:p w14:paraId="46AAE5F5" w14:textId="0575D064"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w:t>
            </w:r>
          </w:p>
        </w:tc>
      </w:tr>
    </w:tbl>
    <w:p w14:paraId="59C4AD87" w14:textId="77777777" w:rsidR="00E620EC" w:rsidRPr="00055D9C" w:rsidRDefault="00E620EC" w:rsidP="00E620EC">
      <w:pPr>
        <w:rPr>
          <w:rFonts w:cstheme="minorHAnsi"/>
        </w:rPr>
      </w:pPr>
      <w:r w:rsidRPr="00055D9C">
        <w:rPr>
          <w:rFonts w:cstheme="minorHAnsi"/>
        </w:rPr>
        <w:t>R: Remembrance; U: Understanding; A: Application, N: Analyse; E: Evaluate and C: Create and above Levels (Revised Bloom’s Taxonomy)</w:t>
      </w:r>
    </w:p>
    <w:tbl>
      <w:tblPr>
        <w:tblStyle w:val="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1742"/>
        <w:gridCol w:w="1743"/>
        <w:gridCol w:w="1743"/>
        <w:gridCol w:w="1743"/>
        <w:gridCol w:w="1743"/>
      </w:tblGrid>
      <w:tr w:rsidR="00E620EC" w:rsidRPr="00055D9C" w14:paraId="2318D436" w14:textId="77777777" w:rsidTr="00F83434">
        <w:tc>
          <w:tcPr>
            <w:tcW w:w="10456" w:type="dxa"/>
            <w:gridSpan w:val="6"/>
          </w:tcPr>
          <w:p w14:paraId="6941F9CB"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Distribution of Theory Marks</w:t>
            </w:r>
          </w:p>
        </w:tc>
      </w:tr>
      <w:tr w:rsidR="00E620EC" w:rsidRPr="00055D9C" w14:paraId="747CC969" w14:textId="77777777" w:rsidTr="00F83434">
        <w:tc>
          <w:tcPr>
            <w:tcW w:w="1742" w:type="dxa"/>
          </w:tcPr>
          <w:p w14:paraId="0A91F1F0"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R Level</w:t>
            </w:r>
          </w:p>
        </w:tc>
        <w:tc>
          <w:tcPr>
            <w:tcW w:w="1742" w:type="dxa"/>
          </w:tcPr>
          <w:p w14:paraId="1BFB4142"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U Level</w:t>
            </w:r>
          </w:p>
        </w:tc>
        <w:tc>
          <w:tcPr>
            <w:tcW w:w="1743" w:type="dxa"/>
          </w:tcPr>
          <w:p w14:paraId="110335E1"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A Level</w:t>
            </w:r>
          </w:p>
        </w:tc>
        <w:tc>
          <w:tcPr>
            <w:tcW w:w="1743" w:type="dxa"/>
          </w:tcPr>
          <w:p w14:paraId="4336B55B"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N Level</w:t>
            </w:r>
          </w:p>
        </w:tc>
        <w:tc>
          <w:tcPr>
            <w:tcW w:w="1743" w:type="dxa"/>
          </w:tcPr>
          <w:p w14:paraId="24D83BE0"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E Level</w:t>
            </w:r>
          </w:p>
        </w:tc>
        <w:tc>
          <w:tcPr>
            <w:tcW w:w="1743" w:type="dxa"/>
          </w:tcPr>
          <w:p w14:paraId="167DD5B9" w14:textId="77777777"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C Level</w:t>
            </w:r>
          </w:p>
        </w:tc>
      </w:tr>
      <w:tr w:rsidR="00E620EC" w:rsidRPr="00055D9C" w14:paraId="62AFA76B" w14:textId="77777777" w:rsidTr="00F83434">
        <w:tc>
          <w:tcPr>
            <w:tcW w:w="1742" w:type="dxa"/>
          </w:tcPr>
          <w:p w14:paraId="7247AB9D" w14:textId="3EC6622D"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7</w:t>
            </w:r>
          </w:p>
        </w:tc>
        <w:tc>
          <w:tcPr>
            <w:tcW w:w="1742" w:type="dxa"/>
          </w:tcPr>
          <w:p w14:paraId="428FAA95" w14:textId="38498853"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24</w:t>
            </w:r>
          </w:p>
        </w:tc>
        <w:tc>
          <w:tcPr>
            <w:tcW w:w="1743" w:type="dxa"/>
          </w:tcPr>
          <w:p w14:paraId="1C8FFC69" w14:textId="27704E0B"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39</w:t>
            </w:r>
          </w:p>
        </w:tc>
        <w:tc>
          <w:tcPr>
            <w:tcW w:w="1743" w:type="dxa"/>
          </w:tcPr>
          <w:p w14:paraId="5AD2F94C" w14:textId="1879433A"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0</w:t>
            </w:r>
          </w:p>
        </w:tc>
        <w:tc>
          <w:tcPr>
            <w:tcW w:w="1743" w:type="dxa"/>
          </w:tcPr>
          <w:p w14:paraId="6AB2B871" w14:textId="2606ECC8"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0</w:t>
            </w:r>
          </w:p>
        </w:tc>
        <w:tc>
          <w:tcPr>
            <w:tcW w:w="1743" w:type="dxa"/>
          </w:tcPr>
          <w:p w14:paraId="655AAD1A" w14:textId="20E65F65" w:rsidR="00E620EC" w:rsidRPr="00055D9C" w:rsidRDefault="00E620EC" w:rsidP="00F83434">
            <w:pPr>
              <w:jc w:val="center"/>
              <w:rPr>
                <w:rFonts w:asciiTheme="minorHAnsi" w:hAnsiTheme="minorHAnsi" w:cstheme="minorHAnsi"/>
                <w:b/>
              </w:rPr>
            </w:pPr>
            <w:r w:rsidRPr="00055D9C">
              <w:rPr>
                <w:rFonts w:asciiTheme="minorHAnsi" w:hAnsiTheme="minorHAnsi" w:cstheme="minorHAnsi"/>
                <w:b/>
              </w:rPr>
              <w:t>0</w:t>
            </w:r>
          </w:p>
        </w:tc>
      </w:tr>
    </w:tbl>
    <w:p w14:paraId="07B6A012" w14:textId="77777777" w:rsidR="00E620EC" w:rsidRPr="00055D9C" w:rsidRDefault="00E620EC" w:rsidP="00E620EC">
      <w:pPr>
        <w:rPr>
          <w:rFonts w:cstheme="minorHAnsi"/>
        </w:rPr>
      </w:pPr>
    </w:p>
    <w:p w14:paraId="606E4078" w14:textId="35BA6184" w:rsidR="00BA7F8F" w:rsidRPr="00055D9C" w:rsidRDefault="00E620EC" w:rsidP="00BA7F8F">
      <w:pPr>
        <w:rPr>
          <w:rFonts w:cstheme="minorHAnsi"/>
          <w:b/>
        </w:rPr>
      </w:pPr>
      <w:r w:rsidRPr="00055D9C">
        <w:rPr>
          <w:rFonts w:cstheme="minorHAnsi"/>
          <w:b/>
        </w:rPr>
        <w:t>Design based Problems (DP)/Open-Ended Problem: (If Any</w:t>
      </w:r>
      <w:proofErr w:type="gramStart"/>
      <w:r w:rsidRPr="00055D9C">
        <w:rPr>
          <w:rFonts w:cstheme="minorHAnsi"/>
          <w:b/>
        </w:rPr>
        <w:t>) :</w:t>
      </w:r>
      <w:proofErr w:type="gramEnd"/>
      <w:r w:rsidRPr="00055D9C">
        <w:rPr>
          <w:rFonts w:cstheme="minorHAnsi"/>
          <w:b/>
        </w:rPr>
        <w:t xml:space="preserve"> NA</w:t>
      </w:r>
    </w:p>
    <w:p w14:paraId="00AC2579" w14:textId="71167279" w:rsidR="00BA7F8F" w:rsidRPr="00055D9C" w:rsidRDefault="00BA7F8F" w:rsidP="00BA7F8F">
      <w:pPr>
        <w:pBdr>
          <w:top w:val="nil"/>
          <w:left w:val="nil"/>
          <w:bottom w:val="nil"/>
          <w:right w:val="nil"/>
          <w:between w:val="nil"/>
        </w:pBdr>
        <w:spacing w:line="240" w:lineRule="auto"/>
        <w:rPr>
          <w:rFonts w:eastAsia="Times New Roman" w:cstheme="minorHAnsi"/>
          <w:color w:val="000000"/>
          <w:sz w:val="24"/>
          <w:szCs w:val="24"/>
        </w:rPr>
      </w:pPr>
      <w:r w:rsidRPr="00055D9C">
        <w:rPr>
          <w:rFonts w:cstheme="minorHAnsi"/>
          <w:b/>
          <w:color w:val="000000"/>
        </w:rPr>
        <w:t xml:space="preserve">Course Outcome: </w:t>
      </w:r>
      <w:r w:rsidRPr="00055D9C">
        <w:rPr>
          <w:rFonts w:cstheme="minorHAnsi"/>
          <w:color w:val="000000"/>
        </w:rPr>
        <w:t>After completing the course student will be able to</w:t>
      </w:r>
      <w:r w:rsidR="00006847">
        <w:rPr>
          <w:rFonts w:cstheme="minorHAnsi"/>
          <w:color w:val="000000"/>
        </w:rPr>
        <w:t xml:space="preserve"> create a static and dynamic websites with database connectivity.</w:t>
      </w:r>
    </w:p>
    <w:tbl>
      <w:tblPr>
        <w:tblStyle w:val="4"/>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9680"/>
      </w:tblGrid>
      <w:tr w:rsidR="00BA7F8F" w:rsidRPr="00055D9C" w14:paraId="6A90759F" w14:textId="77777777" w:rsidTr="0085308C">
        <w:tc>
          <w:tcPr>
            <w:tcW w:w="810" w:type="dxa"/>
            <w:vAlign w:val="center"/>
          </w:tcPr>
          <w:p w14:paraId="67263951" w14:textId="77777777" w:rsidR="00BA7F8F" w:rsidRPr="00055D9C" w:rsidRDefault="00BA7F8F" w:rsidP="00F83434">
            <w:pPr>
              <w:pBdr>
                <w:top w:val="nil"/>
                <w:left w:val="nil"/>
                <w:bottom w:val="nil"/>
                <w:right w:val="nil"/>
                <w:between w:val="nil"/>
              </w:pBdr>
              <w:spacing w:after="160" w:line="276" w:lineRule="auto"/>
              <w:rPr>
                <w:rFonts w:asciiTheme="minorHAnsi" w:hAnsiTheme="minorHAnsi" w:cstheme="minorHAnsi"/>
                <w:color w:val="000000"/>
              </w:rPr>
            </w:pPr>
            <w:r w:rsidRPr="00055D9C">
              <w:rPr>
                <w:rFonts w:asciiTheme="minorHAnsi" w:hAnsiTheme="minorHAnsi" w:cstheme="minorHAnsi"/>
                <w:color w:val="000000"/>
              </w:rPr>
              <w:t>CO - 1</w:t>
            </w:r>
          </w:p>
        </w:tc>
        <w:tc>
          <w:tcPr>
            <w:tcW w:w="9680" w:type="dxa"/>
            <w:vAlign w:val="center"/>
          </w:tcPr>
          <w:p w14:paraId="4071D8A1" w14:textId="5EB3076B" w:rsidR="00BA7F8F" w:rsidRPr="00055D9C" w:rsidRDefault="00856B3B" w:rsidP="00F83434">
            <w:pPr>
              <w:pBdr>
                <w:top w:val="nil"/>
                <w:left w:val="nil"/>
                <w:bottom w:val="nil"/>
                <w:right w:val="nil"/>
                <w:between w:val="nil"/>
              </w:pBdr>
              <w:spacing w:after="160" w:line="276" w:lineRule="auto"/>
              <w:rPr>
                <w:rFonts w:asciiTheme="minorHAnsi" w:hAnsiTheme="minorHAnsi" w:cstheme="minorHAnsi"/>
                <w:color w:val="000000"/>
              </w:rPr>
            </w:pPr>
            <w:r w:rsidRPr="0014716A">
              <w:rPr>
                <w:rFonts w:asciiTheme="minorHAnsi" w:hAnsiTheme="minorHAnsi" w:cstheme="minorHAnsi"/>
                <w:b/>
                <w:bCs/>
                <w:color w:val="000000"/>
              </w:rPr>
              <w:t>use</w:t>
            </w:r>
            <w:r>
              <w:rPr>
                <w:rFonts w:asciiTheme="minorHAnsi" w:hAnsiTheme="minorHAnsi" w:cstheme="minorHAnsi"/>
                <w:color w:val="000000"/>
              </w:rPr>
              <w:t xml:space="preserve"> </w:t>
            </w:r>
            <w:r w:rsidR="00006847">
              <w:rPr>
                <w:rFonts w:asciiTheme="minorHAnsi" w:hAnsiTheme="minorHAnsi" w:cstheme="minorHAnsi"/>
                <w:color w:val="000000"/>
              </w:rPr>
              <w:t>conditional</w:t>
            </w:r>
            <w:r>
              <w:rPr>
                <w:rFonts w:asciiTheme="minorHAnsi" w:hAnsiTheme="minorHAnsi" w:cstheme="minorHAnsi"/>
                <w:color w:val="000000"/>
              </w:rPr>
              <w:t xml:space="preserve"> statements</w:t>
            </w:r>
            <w:r w:rsidR="00006847">
              <w:rPr>
                <w:rFonts w:asciiTheme="minorHAnsi" w:hAnsiTheme="minorHAnsi" w:cstheme="minorHAnsi"/>
                <w:color w:val="000000"/>
              </w:rPr>
              <w:t>, looping statements and arrays in PHP.</w:t>
            </w:r>
          </w:p>
        </w:tc>
      </w:tr>
      <w:tr w:rsidR="00BA7F8F" w:rsidRPr="00055D9C" w14:paraId="00AAE02B" w14:textId="77777777" w:rsidTr="00006847">
        <w:trPr>
          <w:trHeight w:val="341"/>
        </w:trPr>
        <w:tc>
          <w:tcPr>
            <w:tcW w:w="810" w:type="dxa"/>
            <w:vAlign w:val="center"/>
          </w:tcPr>
          <w:p w14:paraId="42FD4C7F" w14:textId="58B5F28B" w:rsidR="00BA7F8F" w:rsidRPr="00055D9C" w:rsidRDefault="00BA7F8F" w:rsidP="00F83434">
            <w:pPr>
              <w:pBdr>
                <w:top w:val="nil"/>
                <w:left w:val="nil"/>
                <w:bottom w:val="nil"/>
                <w:right w:val="nil"/>
                <w:between w:val="nil"/>
              </w:pBdr>
              <w:spacing w:after="160" w:line="276" w:lineRule="auto"/>
              <w:rPr>
                <w:rFonts w:asciiTheme="minorHAnsi" w:hAnsiTheme="minorHAnsi" w:cstheme="minorHAnsi"/>
                <w:color w:val="000000"/>
              </w:rPr>
            </w:pPr>
            <w:r w:rsidRPr="00055D9C">
              <w:rPr>
                <w:rFonts w:asciiTheme="minorHAnsi" w:hAnsiTheme="minorHAnsi" w:cstheme="minorHAnsi"/>
                <w:color w:val="000000"/>
              </w:rPr>
              <w:t>CO - 2</w:t>
            </w:r>
          </w:p>
        </w:tc>
        <w:tc>
          <w:tcPr>
            <w:tcW w:w="9680" w:type="dxa"/>
            <w:vAlign w:val="center"/>
          </w:tcPr>
          <w:p w14:paraId="0A6C8805" w14:textId="4129827F" w:rsidR="00BA7F8F" w:rsidRPr="00055D9C" w:rsidRDefault="00856B3B" w:rsidP="00856B3B">
            <w:pPr>
              <w:spacing w:line="276" w:lineRule="auto"/>
              <w:rPr>
                <w:rFonts w:asciiTheme="minorHAnsi" w:hAnsiTheme="minorHAnsi" w:cstheme="minorHAnsi"/>
                <w:color w:val="000000"/>
              </w:rPr>
            </w:pPr>
            <w:r w:rsidRPr="0014716A">
              <w:rPr>
                <w:rFonts w:asciiTheme="minorHAnsi" w:hAnsiTheme="minorHAnsi" w:cstheme="minorHAnsi"/>
                <w:b/>
                <w:bCs/>
                <w:color w:val="000000"/>
              </w:rPr>
              <w:t>implement</w:t>
            </w:r>
            <w:r>
              <w:rPr>
                <w:rFonts w:asciiTheme="minorHAnsi" w:hAnsiTheme="minorHAnsi" w:cstheme="minorHAnsi"/>
                <w:color w:val="000000"/>
              </w:rPr>
              <w:t xml:space="preserve"> </w:t>
            </w:r>
            <w:r w:rsidR="00006847">
              <w:rPr>
                <w:rFonts w:asciiTheme="minorHAnsi" w:hAnsiTheme="minorHAnsi" w:cstheme="minorHAnsi"/>
                <w:color w:val="000000"/>
              </w:rPr>
              <w:t>functions</w:t>
            </w:r>
            <w:r>
              <w:rPr>
                <w:rFonts w:asciiTheme="minorHAnsi" w:hAnsiTheme="minorHAnsi" w:cstheme="minorHAnsi"/>
                <w:color w:val="000000"/>
              </w:rPr>
              <w:t xml:space="preserve"> and</w:t>
            </w:r>
            <w:r w:rsidR="00006847">
              <w:rPr>
                <w:rFonts w:asciiTheme="minorHAnsi" w:hAnsiTheme="minorHAnsi" w:cstheme="minorHAnsi"/>
                <w:color w:val="000000"/>
              </w:rPr>
              <w:t xml:space="preserve"> form processing</w:t>
            </w:r>
            <w:r>
              <w:rPr>
                <w:rFonts w:asciiTheme="minorHAnsi" w:hAnsiTheme="minorHAnsi" w:cstheme="minorHAnsi"/>
                <w:color w:val="000000"/>
              </w:rPr>
              <w:t>.</w:t>
            </w:r>
          </w:p>
        </w:tc>
      </w:tr>
      <w:tr w:rsidR="000A3F81" w:rsidRPr="00055D9C" w14:paraId="45C20F71" w14:textId="77777777" w:rsidTr="0085308C">
        <w:tc>
          <w:tcPr>
            <w:tcW w:w="810" w:type="dxa"/>
            <w:vAlign w:val="center"/>
          </w:tcPr>
          <w:p w14:paraId="52206BBA" w14:textId="5C1A76BE" w:rsidR="000A3F81" w:rsidRPr="00055D9C" w:rsidRDefault="000A3F81" w:rsidP="00D13386">
            <w:pPr>
              <w:pBdr>
                <w:top w:val="nil"/>
                <w:left w:val="nil"/>
                <w:bottom w:val="nil"/>
                <w:right w:val="nil"/>
                <w:between w:val="nil"/>
              </w:pBdr>
              <w:spacing w:after="160" w:line="276" w:lineRule="auto"/>
              <w:rPr>
                <w:rFonts w:asciiTheme="minorHAnsi" w:hAnsiTheme="minorHAnsi" w:cstheme="minorHAnsi"/>
                <w:color w:val="000000"/>
              </w:rPr>
            </w:pPr>
            <w:r w:rsidRPr="00055D9C">
              <w:rPr>
                <w:rFonts w:asciiTheme="minorHAnsi" w:hAnsiTheme="minorHAnsi" w:cstheme="minorHAnsi"/>
                <w:color w:val="000000"/>
              </w:rPr>
              <w:t>CO - 3</w:t>
            </w:r>
          </w:p>
        </w:tc>
        <w:tc>
          <w:tcPr>
            <w:tcW w:w="9680" w:type="dxa"/>
            <w:vAlign w:val="center"/>
          </w:tcPr>
          <w:p w14:paraId="40D1A55F" w14:textId="4B523396" w:rsidR="000A3F81" w:rsidRPr="00055D9C" w:rsidRDefault="00856B3B" w:rsidP="00856B3B">
            <w:pPr>
              <w:spacing w:after="160" w:line="276" w:lineRule="auto"/>
              <w:rPr>
                <w:rFonts w:asciiTheme="minorHAnsi" w:hAnsiTheme="minorHAnsi" w:cstheme="minorHAnsi"/>
                <w:color w:val="000000"/>
              </w:rPr>
            </w:pPr>
            <w:r w:rsidRPr="0014716A">
              <w:rPr>
                <w:rFonts w:asciiTheme="minorHAnsi" w:hAnsiTheme="minorHAnsi" w:cstheme="minorHAnsi"/>
                <w:b/>
                <w:bCs/>
                <w:color w:val="000000"/>
              </w:rPr>
              <w:t>demonstrate</w:t>
            </w:r>
            <w:r>
              <w:rPr>
                <w:rFonts w:asciiTheme="minorHAnsi" w:hAnsiTheme="minorHAnsi" w:cstheme="minorHAnsi"/>
                <w:color w:val="000000"/>
              </w:rPr>
              <w:t xml:space="preserve"> the use of </w:t>
            </w:r>
            <w:r w:rsidR="00006847">
              <w:rPr>
                <w:rFonts w:asciiTheme="minorHAnsi" w:hAnsiTheme="minorHAnsi" w:cstheme="minorHAnsi"/>
                <w:color w:val="000000"/>
              </w:rPr>
              <w:t xml:space="preserve">file, </w:t>
            </w:r>
            <w:r>
              <w:rPr>
                <w:rFonts w:asciiTheme="minorHAnsi" w:hAnsiTheme="minorHAnsi" w:cstheme="minorHAnsi"/>
                <w:color w:val="000000"/>
              </w:rPr>
              <w:t>file upload and session m</w:t>
            </w:r>
            <w:r w:rsidR="00006847">
              <w:rPr>
                <w:rFonts w:asciiTheme="minorHAnsi" w:hAnsiTheme="minorHAnsi" w:cstheme="minorHAnsi"/>
                <w:color w:val="000000"/>
              </w:rPr>
              <w:t>anagement</w:t>
            </w:r>
            <w:r>
              <w:rPr>
                <w:rFonts w:asciiTheme="minorHAnsi" w:hAnsiTheme="minorHAnsi" w:cstheme="minorHAnsi"/>
                <w:color w:val="000000"/>
              </w:rPr>
              <w:t>.</w:t>
            </w:r>
          </w:p>
        </w:tc>
      </w:tr>
      <w:tr w:rsidR="00BA7F8F" w:rsidRPr="00055D9C" w14:paraId="6E0784B5" w14:textId="77777777" w:rsidTr="0085308C">
        <w:tc>
          <w:tcPr>
            <w:tcW w:w="810" w:type="dxa"/>
            <w:vAlign w:val="center"/>
          </w:tcPr>
          <w:p w14:paraId="36667583" w14:textId="588FAF65" w:rsidR="00BA7F8F" w:rsidRPr="00055D9C" w:rsidRDefault="00BA7F8F" w:rsidP="00F83434">
            <w:pPr>
              <w:pBdr>
                <w:top w:val="nil"/>
                <w:left w:val="nil"/>
                <w:bottom w:val="nil"/>
                <w:right w:val="nil"/>
                <w:between w:val="nil"/>
              </w:pBdr>
              <w:spacing w:after="160" w:line="276" w:lineRule="auto"/>
              <w:rPr>
                <w:rFonts w:asciiTheme="minorHAnsi" w:hAnsiTheme="minorHAnsi" w:cstheme="minorHAnsi"/>
                <w:color w:val="000000"/>
              </w:rPr>
            </w:pPr>
            <w:r w:rsidRPr="00055D9C">
              <w:rPr>
                <w:rFonts w:asciiTheme="minorHAnsi" w:hAnsiTheme="minorHAnsi" w:cstheme="minorHAnsi"/>
                <w:color w:val="000000"/>
              </w:rPr>
              <w:t xml:space="preserve">CO </w:t>
            </w:r>
            <w:r w:rsidR="00856B3B">
              <w:rPr>
                <w:rFonts w:asciiTheme="minorHAnsi" w:hAnsiTheme="minorHAnsi" w:cstheme="minorHAnsi"/>
                <w:color w:val="000000"/>
              </w:rPr>
              <w:t>–</w:t>
            </w:r>
            <w:r w:rsidRPr="00055D9C">
              <w:rPr>
                <w:rFonts w:asciiTheme="minorHAnsi" w:hAnsiTheme="minorHAnsi" w:cstheme="minorHAnsi"/>
                <w:color w:val="000000"/>
              </w:rPr>
              <w:t xml:space="preserve"> </w:t>
            </w:r>
            <w:r w:rsidR="000A3F81" w:rsidRPr="00055D9C">
              <w:rPr>
                <w:rFonts w:asciiTheme="minorHAnsi" w:hAnsiTheme="minorHAnsi" w:cstheme="minorHAnsi"/>
                <w:color w:val="000000"/>
              </w:rPr>
              <w:t>4</w:t>
            </w:r>
          </w:p>
        </w:tc>
        <w:tc>
          <w:tcPr>
            <w:tcW w:w="9680" w:type="dxa"/>
            <w:vAlign w:val="center"/>
          </w:tcPr>
          <w:p w14:paraId="13B6FCA8" w14:textId="1B489A3F" w:rsidR="00BA7F8F" w:rsidRPr="00055D9C" w:rsidRDefault="00856B3B" w:rsidP="00F83434">
            <w:pPr>
              <w:pBdr>
                <w:top w:val="nil"/>
                <w:left w:val="nil"/>
                <w:bottom w:val="nil"/>
                <w:right w:val="nil"/>
                <w:between w:val="nil"/>
              </w:pBdr>
              <w:spacing w:after="160" w:line="276" w:lineRule="auto"/>
              <w:rPr>
                <w:rFonts w:asciiTheme="minorHAnsi" w:hAnsiTheme="minorHAnsi" w:cstheme="minorHAnsi"/>
                <w:color w:val="000000"/>
              </w:rPr>
            </w:pPr>
            <w:r w:rsidRPr="0014716A">
              <w:rPr>
                <w:rFonts w:asciiTheme="minorHAnsi" w:hAnsiTheme="minorHAnsi" w:cstheme="minorHAnsi"/>
                <w:b/>
                <w:bCs/>
                <w:color w:val="000000"/>
              </w:rPr>
              <w:t>execute</w:t>
            </w:r>
            <w:r w:rsidR="00006847">
              <w:rPr>
                <w:rFonts w:asciiTheme="minorHAnsi" w:hAnsiTheme="minorHAnsi" w:cstheme="minorHAnsi"/>
                <w:color w:val="000000"/>
              </w:rPr>
              <w:t xml:space="preserve"> the database using PHP</w:t>
            </w:r>
            <w:r>
              <w:rPr>
                <w:rFonts w:asciiTheme="minorHAnsi" w:hAnsiTheme="minorHAnsi" w:cstheme="minorHAnsi"/>
                <w:color w:val="000000"/>
              </w:rPr>
              <w:t>.</w:t>
            </w:r>
          </w:p>
        </w:tc>
      </w:tr>
      <w:tr w:rsidR="00BA7F8F" w:rsidRPr="00055D9C" w14:paraId="7989FB80" w14:textId="77777777" w:rsidTr="0085308C">
        <w:tc>
          <w:tcPr>
            <w:tcW w:w="810" w:type="dxa"/>
            <w:vAlign w:val="center"/>
          </w:tcPr>
          <w:p w14:paraId="317AFF21" w14:textId="27BEE350" w:rsidR="00BA7F8F" w:rsidRPr="00055D9C" w:rsidRDefault="00BA7F8F" w:rsidP="00F83434">
            <w:pPr>
              <w:pBdr>
                <w:top w:val="nil"/>
                <w:left w:val="nil"/>
                <w:bottom w:val="nil"/>
                <w:right w:val="nil"/>
                <w:between w:val="nil"/>
              </w:pBdr>
              <w:spacing w:after="160" w:line="276" w:lineRule="auto"/>
              <w:rPr>
                <w:rFonts w:asciiTheme="minorHAnsi" w:hAnsiTheme="minorHAnsi" w:cstheme="minorHAnsi"/>
                <w:color w:val="000000"/>
              </w:rPr>
            </w:pPr>
            <w:r w:rsidRPr="00055D9C">
              <w:rPr>
                <w:rFonts w:asciiTheme="minorHAnsi" w:hAnsiTheme="minorHAnsi" w:cstheme="minorHAnsi"/>
                <w:color w:val="000000"/>
              </w:rPr>
              <w:t xml:space="preserve">CO - </w:t>
            </w:r>
            <w:r w:rsidR="000A3F81" w:rsidRPr="00055D9C">
              <w:rPr>
                <w:rFonts w:asciiTheme="minorHAnsi" w:hAnsiTheme="minorHAnsi" w:cstheme="minorHAnsi"/>
                <w:color w:val="000000"/>
              </w:rPr>
              <w:t>5</w:t>
            </w:r>
          </w:p>
        </w:tc>
        <w:tc>
          <w:tcPr>
            <w:tcW w:w="9680" w:type="dxa"/>
            <w:vAlign w:val="center"/>
          </w:tcPr>
          <w:p w14:paraId="569A53B4" w14:textId="009941F5" w:rsidR="00BA7F8F" w:rsidRPr="00055D9C" w:rsidRDefault="0014716A" w:rsidP="00856B3B">
            <w:pPr>
              <w:pBdr>
                <w:top w:val="nil"/>
                <w:left w:val="nil"/>
                <w:bottom w:val="nil"/>
                <w:right w:val="nil"/>
                <w:between w:val="nil"/>
              </w:pBdr>
              <w:spacing w:after="160" w:line="276" w:lineRule="auto"/>
              <w:rPr>
                <w:rFonts w:asciiTheme="minorHAnsi" w:hAnsiTheme="minorHAnsi" w:cstheme="minorHAnsi"/>
                <w:color w:val="000000"/>
              </w:rPr>
            </w:pPr>
            <w:r w:rsidRPr="0014716A">
              <w:rPr>
                <w:rFonts w:asciiTheme="minorHAnsi" w:hAnsiTheme="minorHAnsi" w:cstheme="minorHAnsi"/>
                <w:b/>
                <w:bCs/>
                <w:color w:val="000000"/>
              </w:rPr>
              <w:t>apply</w:t>
            </w:r>
            <w:r w:rsidR="00BD63EB">
              <w:rPr>
                <w:rFonts w:asciiTheme="minorHAnsi" w:hAnsiTheme="minorHAnsi" w:cstheme="minorHAnsi"/>
                <w:color w:val="000000"/>
              </w:rPr>
              <w:t xml:space="preserve"> </w:t>
            </w:r>
            <w:proofErr w:type="spellStart"/>
            <w:r w:rsidR="00856B3B">
              <w:rPr>
                <w:rFonts w:asciiTheme="minorHAnsi" w:hAnsiTheme="minorHAnsi" w:cstheme="minorHAnsi"/>
                <w:color w:val="000000"/>
              </w:rPr>
              <w:t>w</w:t>
            </w:r>
            <w:r w:rsidR="00BD63EB">
              <w:rPr>
                <w:rFonts w:asciiTheme="minorHAnsi" w:hAnsiTheme="minorHAnsi" w:cstheme="minorHAnsi"/>
                <w:color w:val="000000"/>
              </w:rPr>
              <w:t>ordpress</w:t>
            </w:r>
            <w:proofErr w:type="spellEnd"/>
            <w:r w:rsidR="00856B3B">
              <w:rPr>
                <w:rFonts w:asciiTheme="minorHAnsi" w:hAnsiTheme="minorHAnsi" w:cstheme="minorHAnsi"/>
                <w:color w:val="000000"/>
              </w:rPr>
              <w:t xml:space="preserve"> and also able to create websites using </w:t>
            </w:r>
            <w:proofErr w:type="spellStart"/>
            <w:r w:rsidR="00856B3B">
              <w:rPr>
                <w:rFonts w:asciiTheme="minorHAnsi" w:hAnsiTheme="minorHAnsi" w:cstheme="minorHAnsi"/>
                <w:color w:val="000000"/>
              </w:rPr>
              <w:t>wordpress</w:t>
            </w:r>
            <w:proofErr w:type="spellEnd"/>
            <w:r w:rsidR="00856B3B">
              <w:rPr>
                <w:rFonts w:asciiTheme="minorHAnsi" w:hAnsiTheme="minorHAnsi" w:cstheme="minorHAnsi"/>
                <w:color w:val="000000"/>
              </w:rPr>
              <w:t>.</w:t>
            </w:r>
          </w:p>
        </w:tc>
      </w:tr>
    </w:tbl>
    <w:p w14:paraId="297C0D08" w14:textId="77777777" w:rsidR="00BA7F8F" w:rsidRPr="00055D9C" w:rsidRDefault="00BA7F8F" w:rsidP="00BA7F8F">
      <w:pPr>
        <w:rPr>
          <w:rFonts w:cstheme="minorHAnsi"/>
        </w:rPr>
      </w:pPr>
    </w:p>
    <w:p w14:paraId="52D9AB45" w14:textId="7724EFF0" w:rsidR="00837B43" w:rsidRPr="00055D9C" w:rsidRDefault="00132572" w:rsidP="00837B43">
      <w:pPr>
        <w:rPr>
          <w:rFonts w:cstheme="minorHAnsi"/>
          <w:b/>
          <w:bCs/>
        </w:rPr>
      </w:pPr>
      <w:r w:rsidRPr="00055D9C">
        <w:rPr>
          <w:rFonts w:cstheme="minorHAnsi"/>
          <w:b/>
          <w:bCs/>
        </w:rPr>
        <w:t xml:space="preserve">Suggested </w:t>
      </w:r>
      <w:r w:rsidR="00837B43" w:rsidRPr="00055D9C">
        <w:rPr>
          <w:rFonts w:cstheme="minorHAnsi"/>
          <w:b/>
          <w:bCs/>
        </w:rPr>
        <w:t>List of Experiments</w:t>
      </w:r>
      <w:r w:rsidRPr="00055D9C">
        <w:rPr>
          <w:rFonts w:cstheme="minorHAnsi"/>
          <w:b/>
          <w:bCs/>
        </w:rPr>
        <w:t xml:space="preserve"> / Exercises</w:t>
      </w:r>
      <w:r w:rsidR="00837B43" w:rsidRPr="00055D9C">
        <w:rPr>
          <w:rFonts w:cstheme="minorHAnsi"/>
          <w:b/>
          <w:bCs/>
        </w:rPr>
        <w:t>:</w:t>
      </w:r>
    </w:p>
    <w:tbl>
      <w:tblPr>
        <w:tblW w:w="20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
        <w:gridCol w:w="553"/>
        <w:gridCol w:w="9893"/>
        <w:gridCol w:w="20"/>
        <w:gridCol w:w="9893"/>
      </w:tblGrid>
      <w:tr w:rsidR="0085308C" w:rsidRPr="00055D9C" w14:paraId="2E1C3D9F" w14:textId="77777777" w:rsidTr="00052E42">
        <w:trPr>
          <w:gridAfter w:val="2"/>
          <w:wAfter w:w="9913" w:type="dxa"/>
          <w:trHeight w:val="292"/>
        </w:trPr>
        <w:tc>
          <w:tcPr>
            <w:tcW w:w="592" w:type="dxa"/>
            <w:gridSpan w:val="2"/>
            <w:tcMar>
              <w:top w:w="39" w:type="dxa"/>
              <w:left w:w="39" w:type="dxa"/>
              <w:bottom w:w="39" w:type="dxa"/>
              <w:right w:w="39" w:type="dxa"/>
            </w:tcMar>
            <w:vAlign w:val="center"/>
          </w:tcPr>
          <w:p w14:paraId="609AE050" w14:textId="3CFAC689" w:rsidR="0085308C" w:rsidRPr="00055D9C" w:rsidRDefault="0085308C" w:rsidP="00F83434">
            <w:pPr>
              <w:spacing w:after="0" w:line="240" w:lineRule="auto"/>
              <w:jc w:val="center"/>
              <w:rPr>
                <w:rFonts w:cstheme="minorHAnsi"/>
                <w:b/>
                <w:bCs/>
              </w:rPr>
            </w:pPr>
            <w:r w:rsidRPr="00055D9C">
              <w:rPr>
                <w:rFonts w:eastAsia="LM Roman 12" w:cstheme="minorHAnsi"/>
                <w:b/>
                <w:bCs/>
                <w:color w:val="000000"/>
              </w:rPr>
              <w:t>LAB No.</w:t>
            </w:r>
          </w:p>
        </w:tc>
        <w:tc>
          <w:tcPr>
            <w:tcW w:w="9893" w:type="dxa"/>
            <w:tcMar>
              <w:top w:w="39" w:type="dxa"/>
              <w:left w:w="39" w:type="dxa"/>
              <w:bottom w:w="39" w:type="dxa"/>
              <w:right w:w="39" w:type="dxa"/>
            </w:tcMar>
            <w:vAlign w:val="center"/>
          </w:tcPr>
          <w:p w14:paraId="309C54CD" w14:textId="77777777" w:rsidR="0085308C" w:rsidRPr="00055D9C" w:rsidRDefault="0085308C" w:rsidP="00F83434">
            <w:pPr>
              <w:spacing w:after="0" w:line="240" w:lineRule="auto"/>
              <w:jc w:val="center"/>
              <w:rPr>
                <w:rFonts w:cstheme="minorHAnsi"/>
                <w:b/>
                <w:bCs/>
              </w:rPr>
            </w:pPr>
            <w:r w:rsidRPr="00055D9C">
              <w:rPr>
                <w:rFonts w:eastAsia="LM Roman 12" w:cstheme="minorHAnsi"/>
                <w:b/>
                <w:bCs/>
                <w:color w:val="000000"/>
              </w:rPr>
              <w:t>Practical</w:t>
            </w:r>
          </w:p>
        </w:tc>
      </w:tr>
      <w:tr w:rsidR="0085308C" w:rsidRPr="00055D9C" w14:paraId="18F92637" w14:textId="77777777" w:rsidTr="00052E42">
        <w:trPr>
          <w:gridAfter w:val="2"/>
          <w:wAfter w:w="9913" w:type="dxa"/>
          <w:trHeight w:val="292"/>
        </w:trPr>
        <w:tc>
          <w:tcPr>
            <w:tcW w:w="592" w:type="dxa"/>
            <w:gridSpan w:val="2"/>
            <w:tcMar>
              <w:top w:w="39" w:type="dxa"/>
              <w:left w:w="39" w:type="dxa"/>
              <w:bottom w:w="39" w:type="dxa"/>
              <w:right w:w="39" w:type="dxa"/>
            </w:tcMar>
          </w:tcPr>
          <w:p w14:paraId="0C74C705" w14:textId="77777777" w:rsidR="0085308C" w:rsidRPr="00055D9C" w:rsidRDefault="0085308C" w:rsidP="00F83434">
            <w:pPr>
              <w:spacing w:after="0" w:line="240" w:lineRule="auto"/>
              <w:jc w:val="center"/>
              <w:rPr>
                <w:rFonts w:cstheme="minorHAnsi"/>
              </w:rPr>
            </w:pPr>
            <w:r w:rsidRPr="00055D9C">
              <w:rPr>
                <w:rFonts w:eastAsia="LM Roman 12" w:cstheme="minorHAnsi"/>
                <w:color w:val="000000"/>
              </w:rPr>
              <w:t>1</w:t>
            </w:r>
          </w:p>
        </w:tc>
        <w:tc>
          <w:tcPr>
            <w:tcW w:w="9893" w:type="dxa"/>
            <w:tcMar>
              <w:top w:w="39" w:type="dxa"/>
              <w:left w:w="39" w:type="dxa"/>
              <w:bottom w:w="39" w:type="dxa"/>
              <w:right w:w="39" w:type="dxa"/>
            </w:tcMar>
          </w:tcPr>
          <w:p w14:paraId="7703BE84" w14:textId="3345393B" w:rsidR="0085308C" w:rsidRPr="00055D9C" w:rsidRDefault="0014716A" w:rsidP="003D0733">
            <w:pPr>
              <w:spacing w:after="0" w:line="240" w:lineRule="auto"/>
              <w:rPr>
                <w:rFonts w:cstheme="minorHAnsi"/>
              </w:rPr>
            </w:pPr>
            <w:r>
              <w:rPr>
                <w:rFonts w:eastAsia="LM Roman 12" w:cstheme="minorHAnsi"/>
                <w:b/>
                <w:color w:val="000000"/>
              </w:rPr>
              <w:t>Demonstration of basics of PHP programming</w:t>
            </w:r>
            <w:r w:rsidR="0085308C" w:rsidRPr="00055D9C">
              <w:rPr>
                <w:rFonts w:eastAsia="LM Roman 12" w:cstheme="minorHAnsi"/>
                <w:color w:val="000000"/>
              </w:rPr>
              <w:br/>
            </w:r>
          </w:p>
          <w:p w14:paraId="63095FA2" w14:textId="51C2F99A" w:rsidR="0021130A" w:rsidRDefault="0021130A" w:rsidP="00F60C05">
            <w:pPr>
              <w:numPr>
                <w:ilvl w:val="0"/>
                <w:numId w:val="2"/>
              </w:numPr>
              <w:spacing w:after="0" w:line="240" w:lineRule="auto"/>
              <w:ind w:left="720" w:hanging="360"/>
              <w:rPr>
                <w:rFonts w:cstheme="minorHAnsi"/>
              </w:rPr>
            </w:pPr>
            <w:bookmarkStart w:id="0" w:name="OLE_LINK1"/>
            <w:r>
              <w:rPr>
                <w:rFonts w:cstheme="minorHAnsi"/>
              </w:rPr>
              <w:t>WAP to display “Hello World”. (A)</w:t>
            </w:r>
          </w:p>
          <w:p w14:paraId="04451C49" w14:textId="5BD115E3" w:rsidR="0021130A" w:rsidRDefault="0021130A" w:rsidP="00F60C05">
            <w:pPr>
              <w:numPr>
                <w:ilvl w:val="0"/>
                <w:numId w:val="2"/>
              </w:numPr>
              <w:spacing w:after="0" w:line="240" w:lineRule="auto"/>
              <w:ind w:left="720" w:hanging="360"/>
              <w:rPr>
                <w:rFonts w:cstheme="minorHAnsi"/>
              </w:rPr>
            </w:pPr>
            <w:r>
              <w:rPr>
                <w:rFonts w:cstheme="minorHAnsi"/>
              </w:rPr>
              <w:t>WAP to display a message using variable. (A)</w:t>
            </w:r>
          </w:p>
          <w:p w14:paraId="7BA35B8A" w14:textId="44061BEF" w:rsidR="0085308C" w:rsidRPr="00055D9C" w:rsidRDefault="003D0733" w:rsidP="003D0733">
            <w:pPr>
              <w:numPr>
                <w:ilvl w:val="0"/>
                <w:numId w:val="2"/>
              </w:numPr>
              <w:spacing w:after="0" w:line="240" w:lineRule="auto"/>
              <w:ind w:left="720" w:hanging="360"/>
              <w:rPr>
                <w:rFonts w:cstheme="minorHAnsi"/>
              </w:rPr>
            </w:pPr>
            <w:r>
              <w:rPr>
                <w:rFonts w:cstheme="minorHAnsi"/>
              </w:rPr>
              <w:t xml:space="preserve">WAP </w:t>
            </w:r>
            <w:r w:rsidRPr="003806F8">
              <w:rPr>
                <w:rFonts w:cstheme="minorHAnsi"/>
              </w:rPr>
              <w:t>to print name of month based on given number of month (i.e. 1 -&gt; January, 2 -&gt; February…).</w:t>
            </w:r>
            <w:r>
              <w:rPr>
                <w:rFonts w:cstheme="minorHAnsi"/>
              </w:rPr>
              <w:t xml:space="preserve"> (B)</w:t>
            </w:r>
          </w:p>
          <w:p w14:paraId="0A0B4D70" w14:textId="3E604F7E" w:rsidR="0085308C" w:rsidRPr="00055D9C" w:rsidRDefault="003D0733" w:rsidP="00F60C05">
            <w:pPr>
              <w:numPr>
                <w:ilvl w:val="0"/>
                <w:numId w:val="2"/>
              </w:numPr>
              <w:spacing w:after="0" w:line="240" w:lineRule="auto"/>
              <w:ind w:left="720" w:hanging="360"/>
              <w:rPr>
                <w:rFonts w:eastAsia="LM Roman 12" w:cstheme="minorHAnsi"/>
                <w:color w:val="000000"/>
              </w:rPr>
            </w:pPr>
            <w:r>
              <w:rPr>
                <w:rFonts w:eastAsia="LM Roman 12" w:cstheme="minorHAnsi"/>
                <w:color w:val="000000"/>
              </w:rPr>
              <w:t xml:space="preserve">WAP to swap values of two variables with </w:t>
            </w:r>
            <w:r w:rsidR="00D656EC">
              <w:rPr>
                <w:rFonts w:eastAsia="LM Roman 12" w:cstheme="minorHAnsi"/>
                <w:color w:val="000000"/>
              </w:rPr>
              <w:t>the help of 3</w:t>
            </w:r>
            <w:r w:rsidR="00D656EC" w:rsidRPr="00D656EC">
              <w:rPr>
                <w:rFonts w:eastAsia="LM Roman 12" w:cstheme="minorHAnsi"/>
                <w:color w:val="000000"/>
                <w:vertAlign w:val="superscript"/>
              </w:rPr>
              <w:t>rd</w:t>
            </w:r>
            <w:r w:rsidR="00D656EC">
              <w:rPr>
                <w:rFonts w:eastAsia="LM Roman 12" w:cstheme="minorHAnsi"/>
                <w:color w:val="000000"/>
              </w:rPr>
              <w:t xml:space="preserve"> variable. </w:t>
            </w:r>
            <w:r w:rsidR="0085308C" w:rsidRPr="00055D9C">
              <w:rPr>
                <w:rFonts w:eastAsia="LM Roman 12" w:cstheme="minorHAnsi"/>
                <w:color w:val="000000"/>
              </w:rPr>
              <w:t>(B)</w:t>
            </w:r>
          </w:p>
          <w:p w14:paraId="747F7B6A" w14:textId="2B5D90F4" w:rsidR="0085308C" w:rsidRPr="00055D9C" w:rsidRDefault="00D656EC" w:rsidP="00D656EC">
            <w:pPr>
              <w:numPr>
                <w:ilvl w:val="0"/>
                <w:numId w:val="2"/>
              </w:numPr>
              <w:spacing w:after="0" w:line="240" w:lineRule="auto"/>
              <w:ind w:left="720" w:hanging="360"/>
              <w:rPr>
                <w:rFonts w:cstheme="minorHAnsi"/>
              </w:rPr>
            </w:pPr>
            <w:r>
              <w:rPr>
                <w:rFonts w:eastAsia="LM Roman 12" w:cstheme="minorHAnsi"/>
                <w:color w:val="000000"/>
              </w:rPr>
              <w:t>WAP to swap values of two variables without using 3</w:t>
            </w:r>
            <w:r w:rsidRPr="00D656EC">
              <w:rPr>
                <w:rFonts w:eastAsia="LM Roman 12" w:cstheme="minorHAnsi"/>
                <w:color w:val="000000"/>
                <w:vertAlign w:val="superscript"/>
              </w:rPr>
              <w:t>rd</w:t>
            </w:r>
            <w:r>
              <w:rPr>
                <w:rFonts w:eastAsia="LM Roman 12" w:cstheme="minorHAnsi"/>
                <w:color w:val="000000"/>
              </w:rPr>
              <w:t xml:space="preserve"> variable. (C</w:t>
            </w:r>
            <w:r w:rsidRPr="00055D9C">
              <w:rPr>
                <w:rFonts w:eastAsia="LM Roman 12" w:cstheme="minorHAnsi"/>
                <w:color w:val="000000"/>
              </w:rPr>
              <w:t>)</w:t>
            </w:r>
            <w:bookmarkEnd w:id="0"/>
          </w:p>
        </w:tc>
      </w:tr>
      <w:tr w:rsidR="0085308C" w:rsidRPr="00055D9C" w14:paraId="4011EDC9" w14:textId="77777777" w:rsidTr="00052E42">
        <w:trPr>
          <w:gridAfter w:val="2"/>
          <w:wAfter w:w="9913" w:type="dxa"/>
          <w:trHeight w:val="292"/>
        </w:trPr>
        <w:tc>
          <w:tcPr>
            <w:tcW w:w="592" w:type="dxa"/>
            <w:gridSpan w:val="2"/>
            <w:tcMar>
              <w:top w:w="39" w:type="dxa"/>
              <w:left w:w="39" w:type="dxa"/>
              <w:bottom w:w="39" w:type="dxa"/>
              <w:right w:w="39" w:type="dxa"/>
            </w:tcMar>
          </w:tcPr>
          <w:p w14:paraId="293BC5FA" w14:textId="77777777" w:rsidR="0085308C" w:rsidRPr="00055D9C" w:rsidRDefault="0085308C" w:rsidP="00F83434">
            <w:pPr>
              <w:spacing w:after="0" w:line="240" w:lineRule="auto"/>
              <w:jc w:val="center"/>
              <w:rPr>
                <w:rFonts w:eastAsia="LM Roman 12" w:cstheme="minorHAnsi"/>
                <w:color w:val="000000"/>
              </w:rPr>
            </w:pPr>
            <w:r w:rsidRPr="00055D9C">
              <w:rPr>
                <w:rFonts w:eastAsia="LM Roman 12" w:cstheme="minorHAnsi"/>
                <w:color w:val="000000"/>
              </w:rPr>
              <w:t>2</w:t>
            </w:r>
          </w:p>
        </w:tc>
        <w:tc>
          <w:tcPr>
            <w:tcW w:w="9893" w:type="dxa"/>
            <w:tcMar>
              <w:top w:w="39" w:type="dxa"/>
              <w:left w:w="39" w:type="dxa"/>
              <w:bottom w:w="39" w:type="dxa"/>
              <w:right w:w="39" w:type="dxa"/>
            </w:tcMar>
          </w:tcPr>
          <w:p w14:paraId="6D503D39" w14:textId="64259D21" w:rsidR="0085308C" w:rsidRPr="00055D9C" w:rsidRDefault="0014716A" w:rsidP="00FF2073">
            <w:pPr>
              <w:spacing w:after="0" w:line="240" w:lineRule="auto"/>
              <w:jc w:val="both"/>
              <w:rPr>
                <w:rFonts w:eastAsia="LM Roman 12" w:cstheme="minorHAnsi"/>
                <w:b/>
                <w:color w:val="000000"/>
              </w:rPr>
            </w:pPr>
            <w:r>
              <w:rPr>
                <w:rFonts w:eastAsia="LM Roman 12" w:cstheme="minorHAnsi"/>
                <w:b/>
                <w:color w:val="000000"/>
              </w:rPr>
              <w:t>Implementation o</w:t>
            </w:r>
            <w:r w:rsidR="00FF2073">
              <w:rPr>
                <w:rFonts w:eastAsia="LM Roman 12" w:cstheme="minorHAnsi"/>
                <w:b/>
                <w:color w:val="000000"/>
              </w:rPr>
              <w:t>f</w:t>
            </w:r>
            <w:r>
              <w:rPr>
                <w:rFonts w:eastAsia="LM Roman 12" w:cstheme="minorHAnsi"/>
                <w:b/>
                <w:color w:val="000000"/>
              </w:rPr>
              <w:t xml:space="preserve"> d</w:t>
            </w:r>
            <w:r w:rsidR="00F322DA">
              <w:rPr>
                <w:rFonts w:eastAsia="LM Roman 12" w:cstheme="minorHAnsi"/>
                <w:b/>
                <w:color w:val="000000"/>
              </w:rPr>
              <w:t xml:space="preserve">ecision </w:t>
            </w:r>
            <w:r>
              <w:rPr>
                <w:rFonts w:eastAsia="LM Roman 12" w:cstheme="minorHAnsi"/>
                <w:b/>
                <w:color w:val="000000"/>
              </w:rPr>
              <w:t>m</w:t>
            </w:r>
            <w:r w:rsidR="00F322DA">
              <w:rPr>
                <w:rFonts w:eastAsia="LM Roman 12" w:cstheme="minorHAnsi"/>
                <w:b/>
                <w:color w:val="000000"/>
              </w:rPr>
              <w:t xml:space="preserve">aking </w:t>
            </w:r>
            <w:r>
              <w:rPr>
                <w:rFonts w:eastAsia="LM Roman 12" w:cstheme="minorHAnsi"/>
                <w:b/>
                <w:color w:val="000000"/>
              </w:rPr>
              <w:t>s</w:t>
            </w:r>
            <w:r w:rsidR="00F322DA">
              <w:rPr>
                <w:rFonts w:eastAsia="LM Roman 12" w:cstheme="minorHAnsi"/>
                <w:b/>
                <w:color w:val="000000"/>
              </w:rPr>
              <w:t>tatements</w:t>
            </w:r>
            <w:r w:rsidR="00C521BC">
              <w:rPr>
                <w:rFonts w:eastAsia="LM Roman 12" w:cstheme="minorHAnsi"/>
                <w:b/>
                <w:color w:val="000000"/>
              </w:rPr>
              <w:t xml:space="preserve"> </w:t>
            </w:r>
            <w:r>
              <w:rPr>
                <w:rFonts w:eastAsia="LM Roman 12" w:cstheme="minorHAnsi"/>
                <w:b/>
                <w:color w:val="000000"/>
              </w:rPr>
              <w:t xml:space="preserve">(Part – </w:t>
            </w:r>
            <w:r w:rsidR="00C521BC">
              <w:rPr>
                <w:rFonts w:eastAsia="LM Roman 12" w:cstheme="minorHAnsi"/>
                <w:b/>
                <w:color w:val="000000"/>
              </w:rPr>
              <w:t>I</w:t>
            </w:r>
            <w:r>
              <w:rPr>
                <w:rFonts w:eastAsia="LM Roman 12" w:cstheme="minorHAnsi"/>
                <w:b/>
                <w:color w:val="000000"/>
              </w:rPr>
              <w:t>)</w:t>
            </w:r>
          </w:p>
          <w:p w14:paraId="256B49CB" w14:textId="77777777" w:rsidR="007D5324" w:rsidRPr="00055D9C" w:rsidRDefault="007D5324" w:rsidP="00F83434">
            <w:pPr>
              <w:spacing w:after="0" w:line="240" w:lineRule="auto"/>
              <w:jc w:val="both"/>
              <w:rPr>
                <w:rFonts w:cstheme="minorHAnsi"/>
              </w:rPr>
            </w:pPr>
          </w:p>
          <w:p w14:paraId="465B0470" w14:textId="77777777" w:rsidR="00F322DA" w:rsidRPr="00055D9C" w:rsidRDefault="00F322DA" w:rsidP="00851E20">
            <w:pPr>
              <w:numPr>
                <w:ilvl w:val="0"/>
                <w:numId w:val="10"/>
              </w:numPr>
              <w:spacing w:after="0" w:line="240" w:lineRule="auto"/>
              <w:ind w:left="720" w:hanging="360"/>
              <w:rPr>
                <w:rFonts w:cstheme="minorHAnsi"/>
              </w:rPr>
            </w:pPr>
            <w:r>
              <w:rPr>
                <w:rFonts w:cstheme="minorHAnsi"/>
              </w:rPr>
              <w:t xml:space="preserve">WAP </w:t>
            </w:r>
            <w:r w:rsidRPr="003806F8">
              <w:rPr>
                <w:rFonts w:cstheme="minorHAnsi"/>
              </w:rPr>
              <w:t>to check whether the given number is odd or even.</w:t>
            </w:r>
            <w:r>
              <w:rPr>
                <w:rFonts w:cstheme="minorHAnsi"/>
              </w:rPr>
              <w:t xml:space="preserve"> (A)</w:t>
            </w:r>
          </w:p>
          <w:p w14:paraId="73CE247F" w14:textId="2CC61089" w:rsidR="00F322DA" w:rsidRDefault="00F322DA" w:rsidP="00F322DA">
            <w:pPr>
              <w:numPr>
                <w:ilvl w:val="0"/>
                <w:numId w:val="10"/>
              </w:numPr>
              <w:spacing w:after="0" w:line="240" w:lineRule="auto"/>
              <w:ind w:left="720" w:hanging="360"/>
              <w:jc w:val="both"/>
              <w:rPr>
                <w:rFonts w:cstheme="minorHAnsi"/>
              </w:rPr>
            </w:pPr>
            <w:r>
              <w:rPr>
                <w:rFonts w:cstheme="minorHAnsi"/>
              </w:rPr>
              <w:t xml:space="preserve">WAP </w:t>
            </w:r>
            <w:r w:rsidRPr="003806F8">
              <w:rPr>
                <w:rFonts w:cstheme="minorHAnsi"/>
              </w:rPr>
              <w:t>to check whether the given number is positive, negative or Zero.</w:t>
            </w:r>
            <w:r>
              <w:rPr>
                <w:rFonts w:cstheme="minorHAnsi"/>
              </w:rPr>
              <w:t xml:space="preserve"> (A)</w:t>
            </w:r>
          </w:p>
          <w:p w14:paraId="60ACE494" w14:textId="4DC8A692" w:rsidR="00FE0A6D" w:rsidRPr="00F322DA" w:rsidRDefault="00FE0A6D" w:rsidP="00F322DA">
            <w:pPr>
              <w:numPr>
                <w:ilvl w:val="0"/>
                <w:numId w:val="10"/>
              </w:numPr>
              <w:spacing w:after="0" w:line="240" w:lineRule="auto"/>
              <w:ind w:left="720" w:hanging="360"/>
              <w:jc w:val="both"/>
              <w:rPr>
                <w:rFonts w:cstheme="minorHAnsi"/>
              </w:rPr>
            </w:pPr>
            <w:r w:rsidRPr="00055D9C">
              <w:rPr>
                <w:rFonts w:eastAsia="LM Roman 12" w:cstheme="minorHAnsi"/>
                <w:color w:val="000000"/>
              </w:rPr>
              <w:t xml:space="preserve">WAP to </w:t>
            </w:r>
            <w:r w:rsidR="00F322DA">
              <w:rPr>
                <w:rFonts w:eastAsia="LM Roman 12" w:cstheme="minorHAnsi"/>
                <w:color w:val="000000"/>
              </w:rPr>
              <w:t>find greatest number from 2 numbers</w:t>
            </w:r>
            <w:r w:rsidRPr="00055D9C">
              <w:rPr>
                <w:rFonts w:eastAsia="LM Roman 12" w:cstheme="minorHAnsi"/>
                <w:color w:val="000000"/>
              </w:rPr>
              <w:t>. (A)</w:t>
            </w:r>
          </w:p>
          <w:p w14:paraId="25AB1338" w14:textId="1CF991A4" w:rsidR="00F322DA" w:rsidRPr="00055D9C" w:rsidRDefault="00F322DA" w:rsidP="00F322DA">
            <w:pPr>
              <w:numPr>
                <w:ilvl w:val="0"/>
                <w:numId w:val="10"/>
              </w:numPr>
              <w:spacing w:after="0" w:line="240" w:lineRule="auto"/>
              <w:ind w:left="720" w:hanging="360"/>
              <w:jc w:val="both"/>
              <w:rPr>
                <w:rFonts w:cstheme="minorHAnsi"/>
              </w:rPr>
            </w:pPr>
            <w:r w:rsidRPr="00055D9C">
              <w:rPr>
                <w:rFonts w:eastAsia="LM Roman 12" w:cstheme="minorHAnsi"/>
                <w:color w:val="000000"/>
              </w:rPr>
              <w:t xml:space="preserve">WAP to </w:t>
            </w:r>
            <w:r>
              <w:rPr>
                <w:rFonts w:eastAsia="LM Roman 12" w:cstheme="minorHAnsi"/>
                <w:color w:val="000000"/>
              </w:rPr>
              <w:t>find greatest number from 3 numbers. (B</w:t>
            </w:r>
            <w:r w:rsidRPr="00055D9C">
              <w:rPr>
                <w:rFonts w:eastAsia="LM Roman 12" w:cstheme="minorHAnsi"/>
                <w:color w:val="000000"/>
              </w:rPr>
              <w:t>)</w:t>
            </w:r>
          </w:p>
          <w:p w14:paraId="0480D830" w14:textId="5DF26B39" w:rsidR="00F322DA" w:rsidRDefault="00F322DA" w:rsidP="00F322DA">
            <w:pPr>
              <w:numPr>
                <w:ilvl w:val="0"/>
                <w:numId w:val="10"/>
              </w:numPr>
              <w:spacing w:after="0" w:line="240" w:lineRule="auto"/>
              <w:ind w:left="720" w:hanging="360"/>
              <w:jc w:val="both"/>
              <w:rPr>
                <w:rFonts w:cstheme="minorHAnsi"/>
              </w:rPr>
            </w:pPr>
            <w:r w:rsidRPr="00055D9C">
              <w:rPr>
                <w:rFonts w:eastAsia="LM Roman 12" w:cstheme="minorHAnsi"/>
                <w:color w:val="000000"/>
              </w:rPr>
              <w:t>WAP to convert temperature from Fahrenheit to Celsius. (B)</w:t>
            </w:r>
          </w:p>
          <w:p w14:paraId="17CE7C26" w14:textId="0F44D910" w:rsidR="00F322DA" w:rsidRPr="00F322DA" w:rsidRDefault="00F322DA" w:rsidP="000620E8">
            <w:pPr>
              <w:numPr>
                <w:ilvl w:val="0"/>
                <w:numId w:val="10"/>
              </w:numPr>
              <w:spacing w:after="0" w:line="240" w:lineRule="auto"/>
              <w:ind w:left="720" w:hanging="360"/>
              <w:jc w:val="both"/>
              <w:rPr>
                <w:rFonts w:cstheme="minorHAnsi"/>
              </w:rPr>
            </w:pPr>
            <w:r>
              <w:rPr>
                <w:rFonts w:cstheme="minorHAnsi"/>
              </w:rPr>
              <w:t>WAP</w:t>
            </w:r>
            <w:r w:rsidRPr="003806F8">
              <w:rPr>
                <w:rFonts w:cstheme="minorHAnsi"/>
              </w:rPr>
              <w:t xml:space="preserve"> to print class of result based on percentage (i.e. less than 40% -&gt; Fail, 40% to 50% -&gt; Pass Class, 50% to 60% -&gt; Second Class, 60% to 70% -&gt; First Class, above 70% -&gt; Distinction).</w:t>
            </w:r>
            <w:r>
              <w:rPr>
                <w:rFonts w:cstheme="minorHAnsi"/>
              </w:rPr>
              <w:t xml:space="preserve"> (C)</w:t>
            </w:r>
          </w:p>
          <w:p w14:paraId="20D80913" w14:textId="237CECFD" w:rsidR="0085308C" w:rsidRPr="00F322DA" w:rsidRDefault="0085308C" w:rsidP="00F322DA">
            <w:pPr>
              <w:numPr>
                <w:ilvl w:val="0"/>
                <w:numId w:val="10"/>
              </w:numPr>
              <w:spacing w:after="0" w:line="240" w:lineRule="auto"/>
              <w:ind w:left="720" w:hanging="360"/>
              <w:jc w:val="both"/>
              <w:rPr>
                <w:rFonts w:cstheme="minorHAnsi"/>
              </w:rPr>
            </w:pPr>
            <w:r w:rsidRPr="00055D9C">
              <w:rPr>
                <w:rFonts w:eastAsia="LM Roman 12" w:cstheme="minorHAnsi"/>
                <w:color w:val="000000"/>
              </w:rPr>
              <w:t>WAP that reads a number in meters, converts it to f</w:t>
            </w:r>
            <w:r w:rsidR="00F322DA">
              <w:rPr>
                <w:rFonts w:eastAsia="LM Roman 12" w:cstheme="minorHAnsi"/>
                <w:color w:val="000000"/>
              </w:rPr>
              <w:t>eet, and displays the result. (C</w:t>
            </w:r>
            <w:r w:rsidRPr="00055D9C">
              <w:rPr>
                <w:rFonts w:eastAsia="LM Roman 12" w:cstheme="minorHAnsi"/>
                <w:color w:val="000000"/>
              </w:rPr>
              <w:t>)</w:t>
            </w:r>
          </w:p>
        </w:tc>
      </w:tr>
      <w:tr w:rsidR="001311B4" w:rsidRPr="00055D9C" w14:paraId="02A46757" w14:textId="77777777" w:rsidTr="00052E42">
        <w:trPr>
          <w:gridAfter w:val="2"/>
          <w:wAfter w:w="9913" w:type="dxa"/>
          <w:trHeight w:val="292"/>
        </w:trPr>
        <w:tc>
          <w:tcPr>
            <w:tcW w:w="592" w:type="dxa"/>
            <w:gridSpan w:val="2"/>
            <w:tcMar>
              <w:top w:w="39" w:type="dxa"/>
              <w:left w:w="39" w:type="dxa"/>
              <w:bottom w:w="39" w:type="dxa"/>
              <w:right w:w="39" w:type="dxa"/>
            </w:tcMar>
          </w:tcPr>
          <w:p w14:paraId="55BADEEA" w14:textId="217E6503" w:rsidR="001311B4" w:rsidRPr="00055D9C" w:rsidRDefault="001311B4" w:rsidP="00F83434">
            <w:pPr>
              <w:spacing w:after="0" w:line="240" w:lineRule="auto"/>
              <w:jc w:val="center"/>
              <w:rPr>
                <w:rFonts w:eastAsia="LM Roman 12" w:cstheme="minorHAnsi"/>
                <w:color w:val="000000"/>
              </w:rPr>
            </w:pPr>
            <w:r w:rsidRPr="00055D9C">
              <w:rPr>
                <w:rFonts w:eastAsia="LM Roman 12" w:cstheme="minorHAnsi"/>
                <w:color w:val="000000"/>
              </w:rPr>
              <w:t>3</w:t>
            </w:r>
          </w:p>
        </w:tc>
        <w:tc>
          <w:tcPr>
            <w:tcW w:w="9893" w:type="dxa"/>
            <w:tcMar>
              <w:top w:w="39" w:type="dxa"/>
              <w:left w:w="39" w:type="dxa"/>
              <w:bottom w:w="39" w:type="dxa"/>
              <w:right w:w="39" w:type="dxa"/>
            </w:tcMar>
          </w:tcPr>
          <w:p w14:paraId="704D33E2" w14:textId="2097010F" w:rsidR="001311B4" w:rsidRDefault="00FF2073" w:rsidP="001311B4">
            <w:pPr>
              <w:spacing w:after="0" w:line="240" w:lineRule="auto"/>
              <w:jc w:val="both"/>
              <w:rPr>
                <w:rFonts w:cstheme="minorHAnsi"/>
              </w:rPr>
            </w:pPr>
            <w:r>
              <w:rPr>
                <w:rFonts w:eastAsia="LM Roman 12" w:cstheme="minorHAnsi"/>
                <w:b/>
                <w:color w:val="000000"/>
              </w:rPr>
              <w:t xml:space="preserve">Implementation </w:t>
            </w:r>
            <w:r w:rsidR="0014716A">
              <w:rPr>
                <w:rFonts w:eastAsia="LM Roman 12" w:cstheme="minorHAnsi"/>
                <w:b/>
                <w:color w:val="000000"/>
              </w:rPr>
              <w:t>o</w:t>
            </w:r>
            <w:r>
              <w:rPr>
                <w:rFonts w:eastAsia="LM Roman 12" w:cstheme="minorHAnsi"/>
                <w:b/>
                <w:color w:val="000000"/>
              </w:rPr>
              <w:t>f</w:t>
            </w:r>
            <w:r w:rsidR="0014716A">
              <w:rPr>
                <w:rFonts w:eastAsia="LM Roman 12" w:cstheme="minorHAnsi"/>
                <w:b/>
                <w:color w:val="000000"/>
              </w:rPr>
              <w:t xml:space="preserve"> decision making statements (Part – II)</w:t>
            </w:r>
          </w:p>
          <w:p w14:paraId="3F5F25A8" w14:textId="77777777" w:rsidR="00C521BC" w:rsidRPr="00055D9C" w:rsidRDefault="00C521BC" w:rsidP="001311B4">
            <w:pPr>
              <w:spacing w:after="0" w:line="240" w:lineRule="auto"/>
              <w:jc w:val="both"/>
              <w:rPr>
                <w:rFonts w:cstheme="minorHAnsi"/>
              </w:rPr>
            </w:pPr>
          </w:p>
          <w:p w14:paraId="5F47F089" w14:textId="2B30B854" w:rsidR="000620E8" w:rsidRDefault="000620E8" w:rsidP="00F60C05">
            <w:pPr>
              <w:numPr>
                <w:ilvl w:val="0"/>
                <w:numId w:val="16"/>
              </w:numPr>
              <w:spacing w:after="0" w:line="240" w:lineRule="auto"/>
              <w:ind w:left="720" w:hanging="360"/>
              <w:jc w:val="both"/>
              <w:rPr>
                <w:rFonts w:cstheme="minorHAnsi"/>
              </w:rPr>
            </w:pPr>
            <w:r>
              <w:rPr>
                <w:rFonts w:cstheme="minorHAnsi"/>
              </w:rPr>
              <w:t>WAP to take a value from user from 1-7 and display current day using switch case. (If 1-Monday, 2-Tuesday, etc….) (A)</w:t>
            </w:r>
          </w:p>
          <w:p w14:paraId="147FD1FB" w14:textId="3DDC474D" w:rsidR="000620E8" w:rsidRPr="00C521BC" w:rsidRDefault="000620E8" w:rsidP="000620E8">
            <w:pPr>
              <w:numPr>
                <w:ilvl w:val="0"/>
                <w:numId w:val="16"/>
              </w:numPr>
              <w:spacing w:after="0" w:line="240" w:lineRule="auto"/>
              <w:ind w:left="720" w:hanging="360"/>
              <w:jc w:val="both"/>
              <w:rPr>
                <w:rFonts w:cstheme="minorHAnsi"/>
              </w:rPr>
            </w:pPr>
            <w:r w:rsidRPr="00055D9C">
              <w:rPr>
                <w:rFonts w:eastAsia="LM Roman 12" w:cstheme="minorHAnsi"/>
                <w:color w:val="000000"/>
              </w:rPr>
              <w:t>WAP to find a diameter from given area of circle. (</w:t>
            </w:r>
            <w:r>
              <w:rPr>
                <w:rFonts w:eastAsia="LM Roman 12" w:cstheme="minorHAnsi"/>
                <w:color w:val="000000"/>
              </w:rPr>
              <w:t>A</w:t>
            </w:r>
            <w:r w:rsidRPr="00055D9C">
              <w:rPr>
                <w:rFonts w:eastAsia="LM Roman 12" w:cstheme="minorHAnsi"/>
                <w:color w:val="000000"/>
              </w:rPr>
              <w:t>)</w:t>
            </w:r>
          </w:p>
          <w:p w14:paraId="305ABEE0" w14:textId="463AF717" w:rsidR="00C521BC" w:rsidRPr="000620E8" w:rsidRDefault="00C521BC" w:rsidP="00C521BC">
            <w:pPr>
              <w:numPr>
                <w:ilvl w:val="0"/>
                <w:numId w:val="16"/>
              </w:numPr>
              <w:spacing w:after="0" w:line="240" w:lineRule="auto"/>
              <w:ind w:left="720" w:hanging="360"/>
              <w:jc w:val="both"/>
              <w:rPr>
                <w:rFonts w:cstheme="minorHAnsi"/>
              </w:rPr>
            </w:pPr>
            <w:r w:rsidRPr="00055D9C">
              <w:rPr>
                <w:rFonts w:eastAsia="LM Roman 12" w:cstheme="minorHAnsi"/>
                <w:color w:val="000000"/>
              </w:rPr>
              <w:t>WAP to make a Simple Calculator using switch...case. (</w:t>
            </w:r>
            <w:r>
              <w:rPr>
                <w:rFonts w:eastAsia="LM Roman 12" w:cstheme="minorHAnsi"/>
                <w:color w:val="000000"/>
              </w:rPr>
              <w:t>B</w:t>
            </w:r>
            <w:r w:rsidRPr="00055D9C">
              <w:rPr>
                <w:rFonts w:eastAsia="LM Roman 12" w:cstheme="minorHAnsi"/>
                <w:color w:val="000000"/>
              </w:rPr>
              <w:t>)</w:t>
            </w:r>
          </w:p>
          <w:p w14:paraId="64BBD39C" w14:textId="1F87337C" w:rsidR="00C521BC" w:rsidRPr="00C521BC" w:rsidRDefault="00C521BC" w:rsidP="00C521BC">
            <w:pPr>
              <w:numPr>
                <w:ilvl w:val="0"/>
                <w:numId w:val="16"/>
              </w:numPr>
              <w:spacing w:after="0" w:line="240" w:lineRule="auto"/>
              <w:ind w:left="720" w:hanging="360"/>
              <w:jc w:val="both"/>
              <w:rPr>
                <w:rFonts w:cstheme="minorHAnsi"/>
              </w:rPr>
            </w:pPr>
            <w:r>
              <w:rPr>
                <w:rFonts w:cstheme="minorHAnsi"/>
              </w:rPr>
              <w:lastRenderedPageBreak/>
              <w:t>WAP</w:t>
            </w:r>
            <w:r w:rsidRPr="003806F8">
              <w:rPr>
                <w:rFonts w:cstheme="minorHAnsi"/>
              </w:rPr>
              <w:t xml:space="preserve"> to print class of result based on percentage </w:t>
            </w:r>
            <w:r>
              <w:rPr>
                <w:rFonts w:cstheme="minorHAnsi"/>
              </w:rPr>
              <w:t>using switch case</w:t>
            </w:r>
            <w:r w:rsidRPr="003806F8">
              <w:rPr>
                <w:rFonts w:cstheme="minorHAnsi"/>
              </w:rPr>
              <w:t>(i.e. less than 40% -&gt; Fail, 40% to 50% -&gt; Pass Class, 50% to 60% -&gt; Second Class, 60% to 70% -&gt; First Class, above 70% -&gt; Distinction).</w:t>
            </w:r>
            <w:r>
              <w:rPr>
                <w:rFonts w:cstheme="minorHAnsi"/>
              </w:rPr>
              <w:t xml:space="preserve"> (B)</w:t>
            </w:r>
          </w:p>
          <w:p w14:paraId="730F86CD" w14:textId="53CBD9DB" w:rsidR="000620E8" w:rsidRDefault="000620E8" w:rsidP="00C521BC">
            <w:pPr>
              <w:numPr>
                <w:ilvl w:val="0"/>
                <w:numId w:val="16"/>
              </w:numPr>
              <w:spacing w:after="0" w:line="240" w:lineRule="auto"/>
              <w:ind w:left="720" w:hanging="360"/>
              <w:jc w:val="both"/>
              <w:rPr>
                <w:rFonts w:cstheme="minorHAnsi"/>
              </w:rPr>
            </w:pPr>
            <w:r w:rsidRPr="00055D9C">
              <w:rPr>
                <w:rFonts w:eastAsia="LM Roman 12" w:cstheme="minorHAnsi"/>
                <w:color w:val="000000"/>
              </w:rPr>
              <w:t>WAP that prompts the user to enter a letter and check whether a letter is a vowel or consonants. (</w:t>
            </w:r>
            <w:r w:rsidR="00C521BC">
              <w:rPr>
                <w:rFonts w:eastAsia="LM Roman 12" w:cstheme="minorHAnsi"/>
                <w:color w:val="000000"/>
              </w:rPr>
              <w:t>C</w:t>
            </w:r>
            <w:r w:rsidRPr="00055D9C">
              <w:rPr>
                <w:rFonts w:eastAsia="LM Roman 12" w:cstheme="minorHAnsi"/>
                <w:color w:val="000000"/>
              </w:rPr>
              <w:t>)</w:t>
            </w:r>
          </w:p>
          <w:p w14:paraId="7D06A2E7" w14:textId="76861861" w:rsidR="001311B4" w:rsidRPr="00C521BC" w:rsidRDefault="00C521BC" w:rsidP="00C521BC">
            <w:pPr>
              <w:numPr>
                <w:ilvl w:val="0"/>
                <w:numId w:val="16"/>
              </w:numPr>
              <w:spacing w:after="0" w:line="240" w:lineRule="auto"/>
              <w:ind w:left="720" w:hanging="360"/>
              <w:jc w:val="both"/>
              <w:rPr>
                <w:rFonts w:cstheme="minorHAnsi"/>
              </w:rPr>
            </w:pPr>
            <w:r w:rsidRPr="00055D9C">
              <w:rPr>
                <w:rFonts w:eastAsia="LM Roman 12" w:cstheme="minorHAnsi"/>
                <w:color w:val="000000"/>
              </w:rPr>
              <w:t>Three sides of a triangle are entered through the keyboard. WAP to check whether the triangle is isosceles, equilateral, scalene or right-angled triangle. (C)</w:t>
            </w:r>
            <w:r w:rsidR="001311B4" w:rsidRPr="00C521BC">
              <w:rPr>
                <w:rFonts w:eastAsia="LM Roman 12" w:cstheme="minorHAnsi"/>
                <w:color w:val="000000"/>
              </w:rPr>
              <w:t xml:space="preserve"> </w:t>
            </w:r>
          </w:p>
        </w:tc>
      </w:tr>
      <w:tr w:rsidR="0085308C" w:rsidRPr="00055D9C" w14:paraId="63A3BF42" w14:textId="77777777" w:rsidTr="00052E42">
        <w:trPr>
          <w:gridAfter w:val="2"/>
          <w:wAfter w:w="9913" w:type="dxa"/>
          <w:trHeight w:val="292"/>
        </w:trPr>
        <w:tc>
          <w:tcPr>
            <w:tcW w:w="592" w:type="dxa"/>
            <w:gridSpan w:val="2"/>
            <w:tcMar>
              <w:top w:w="39" w:type="dxa"/>
              <w:left w:w="39" w:type="dxa"/>
              <w:bottom w:w="39" w:type="dxa"/>
              <w:right w:w="39" w:type="dxa"/>
            </w:tcMar>
          </w:tcPr>
          <w:p w14:paraId="0ADC1CF4" w14:textId="04FCFDB5" w:rsidR="0085308C" w:rsidRPr="00055D9C" w:rsidRDefault="00F870DF" w:rsidP="00F83434">
            <w:pPr>
              <w:spacing w:after="0" w:line="240" w:lineRule="auto"/>
              <w:jc w:val="center"/>
              <w:rPr>
                <w:rFonts w:cstheme="minorHAnsi"/>
              </w:rPr>
            </w:pPr>
            <w:r w:rsidRPr="00055D9C">
              <w:rPr>
                <w:rFonts w:cstheme="minorHAnsi"/>
              </w:rPr>
              <w:lastRenderedPageBreak/>
              <w:t>4</w:t>
            </w:r>
          </w:p>
        </w:tc>
        <w:tc>
          <w:tcPr>
            <w:tcW w:w="9893" w:type="dxa"/>
            <w:tcMar>
              <w:top w:w="39" w:type="dxa"/>
              <w:left w:w="39" w:type="dxa"/>
              <w:bottom w:w="39" w:type="dxa"/>
              <w:right w:w="39" w:type="dxa"/>
            </w:tcMar>
          </w:tcPr>
          <w:p w14:paraId="41959974" w14:textId="52525695" w:rsidR="007D5324" w:rsidRPr="00055D9C" w:rsidRDefault="0014716A" w:rsidP="0014716A">
            <w:pPr>
              <w:spacing w:after="0" w:line="240" w:lineRule="auto"/>
              <w:rPr>
                <w:rFonts w:eastAsia="LM Roman 12" w:cstheme="minorHAnsi"/>
                <w:b/>
                <w:color w:val="000000"/>
              </w:rPr>
            </w:pPr>
            <w:r>
              <w:rPr>
                <w:rFonts w:eastAsia="LM Roman 12" w:cstheme="minorHAnsi"/>
                <w:b/>
                <w:color w:val="000000"/>
              </w:rPr>
              <w:t>Implementation of various loops in PHP</w:t>
            </w:r>
          </w:p>
          <w:p w14:paraId="35A7366D" w14:textId="77777777" w:rsidR="0085308C" w:rsidRPr="00055D9C" w:rsidRDefault="0085308C" w:rsidP="00F83434">
            <w:pPr>
              <w:spacing w:after="0" w:line="240" w:lineRule="auto"/>
              <w:rPr>
                <w:rFonts w:eastAsia="LM Roman 12" w:cstheme="minorHAnsi"/>
                <w:b/>
                <w:color w:val="000000"/>
              </w:rPr>
            </w:pPr>
          </w:p>
          <w:p w14:paraId="6ADFD2E7" w14:textId="5DFC43EF" w:rsidR="0085308C" w:rsidRDefault="00C521BC" w:rsidP="00F60C05">
            <w:pPr>
              <w:numPr>
                <w:ilvl w:val="0"/>
                <w:numId w:val="11"/>
              </w:numPr>
              <w:spacing w:after="0" w:line="240" w:lineRule="auto"/>
              <w:ind w:left="720" w:hanging="360"/>
              <w:rPr>
                <w:rFonts w:cstheme="minorHAnsi"/>
              </w:rPr>
            </w:pPr>
            <w:r>
              <w:rPr>
                <w:rFonts w:cstheme="minorHAnsi"/>
              </w:rPr>
              <w:t>WAP</w:t>
            </w:r>
            <w:r w:rsidRPr="003806F8">
              <w:rPr>
                <w:rFonts w:cstheme="minorHAnsi"/>
              </w:rPr>
              <w:t xml:space="preserve"> to print first n numbers using for, while and do while loop.</w:t>
            </w:r>
            <w:r>
              <w:rPr>
                <w:rFonts w:cstheme="minorHAnsi"/>
              </w:rPr>
              <w:t xml:space="preserve"> (A)</w:t>
            </w:r>
          </w:p>
          <w:p w14:paraId="470384D5" w14:textId="51D8C8DF" w:rsidR="00C521BC" w:rsidRPr="00055D9C" w:rsidRDefault="00C521BC" w:rsidP="00F60C05">
            <w:pPr>
              <w:numPr>
                <w:ilvl w:val="0"/>
                <w:numId w:val="11"/>
              </w:numPr>
              <w:spacing w:after="0" w:line="240" w:lineRule="auto"/>
              <w:ind w:left="720" w:hanging="360"/>
              <w:rPr>
                <w:rFonts w:cstheme="minorHAnsi"/>
              </w:rPr>
            </w:pPr>
            <w:r>
              <w:rPr>
                <w:rFonts w:cstheme="minorHAnsi"/>
              </w:rPr>
              <w:t>WAP</w:t>
            </w:r>
            <w:r w:rsidRPr="003806F8">
              <w:rPr>
                <w:rFonts w:cstheme="minorHAnsi"/>
              </w:rPr>
              <w:t xml:space="preserve"> to print first n odd numbers using for, while and do while loop.</w:t>
            </w:r>
            <w:r>
              <w:rPr>
                <w:rFonts w:cstheme="minorHAnsi"/>
              </w:rPr>
              <w:t xml:space="preserve"> (A)</w:t>
            </w:r>
          </w:p>
          <w:p w14:paraId="273B1BC2" w14:textId="77777777" w:rsidR="00C521BC" w:rsidRPr="00C521BC" w:rsidRDefault="00C521BC" w:rsidP="00F60C05">
            <w:pPr>
              <w:numPr>
                <w:ilvl w:val="0"/>
                <w:numId w:val="11"/>
              </w:numPr>
              <w:spacing w:after="0" w:line="240" w:lineRule="auto"/>
              <w:ind w:left="720" w:hanging="360"/>
              <w:rPr>
                <w:rFonts w:cstheme="minorHAnsi"/>
              </w:rPr>
            </w:pPr>
            <w:r>
              <w:rPr>
                <w:rFonts w:eastAsia="LM Roman 12" w:cstheme="minorHAnsi"/>
                <w:color w:val="000000"/>
              </w:rPr>
              <w:t>WAP to demonstrate foreach loop. (A)</w:t>
            </w:r>
          </w:p>
          <w:p w14:paraId="62DCBBE7" w14:textId="615B9873" w:rsidR="0085308C" w:rsidRPr="00055D9C" w:rsidRDefault="00D11C82" w:rsidP="00F60C05">
            <w:pPr>
              <w:numPr>
                <w:ilvl w:val="0"/>
                <w:numId w:val="11"/>
              </w:numPr>
              <w:spacing w:after="0" w:line="240" w:lineRule="auto"/>
              <w:ind w:left="720" w:hanging="360"/>
              <w:rPr>
                <w:rFonts w:cstheme="minorHAnsi"/>
              </w:rPr>
            </w:pPr>
            <w:r w:rsidRPr="00055D9C">
              <w:rPr>
                <w:rFonts w:eastAsia="LM Roman 12" w:cstheme="minorHAnsi"/>
                <w:color w:val="000000"/>
              </w:rPr>
              <w:t>WAP to gener</w:t>
            </w:r>
            <w:r>
              <w:rPr>
                <w:rFonts w:eastAsia="LM Roman 12" w:cstheme="minorHAnsi"/>
                <w:color w:val="000000"/>
              </w:rPr>
              <w:t xml:space="preserve">ate Fibonacci series of N </w:t>
            </w:r>
            <w:r w:rsidRPr="00055D9C">
              <w:rPr>
                <w:rFonts w:eastAsia="LM Roman 12" w:cstheme="minorHAnsi"/>
                <w:color w:val="000000"/>
              </w:rPr>
              <w:t>number</w:t>
            </w:r>
            <w:r>
              <w:rPr>
                <w:rFonts w:eastAsia="LM Roman 12" w:cstheme="minorHAnsi"/>
                <w:color w:val="000000"/>
              </w:rPr>
              <w:t>.  (N-&gt; Take input from user) (B)</w:t>
            </w:r>
          </w:p>
          <w:p w14:paraId="6874DB8F" w14:textId="77777777" w:rsidR="0085308C" w:rsidRPr="00D11C82" w:rsidRDefault="00D11C82" w:rsidP="00D11C82">
            <w:pPr>
              <w:numPr>
                <w:ilvl w:val="0"/>
                <w:numId w:val="11"/>
              </w:numPr>
              <w:spacing w:after="0" w:line="240" w:lineRule="auto"/>
              <w:ind w:left="720" w:hanging="360"/>
              <w:rPr>
                <w:rFonts w:cstheme="minorHAnsi"/>
              </w:rPr>
            </w:pPr>
            <w:r w:rsidRPr="00055D9C">
              <w:rPr>
                <w:rFonts w:eastAsia="LM Roman 12" w:cstheme="minorHAnsi"/>
                <w:color w:val="000000"/>
              </w:rPr>
              <w:t xml:space="preserve">WAP to </w:t>
            </w:r>
            <w:r>
              <w:rPr>
                <w:rFonts w:eastAsia="LM Roman 12" w:cstheme="minorHAnsi"/>
                <w:color w:val="000000"/>
              </w:rPr>
              <w:t xml:space="preserve">calculate and display sum and product of first N </w:t>
            </w:r>
            <w:r w:rsidRPr="00055D9C">
              <w:rPr>
                <w:rFonts w:eastAsia="LM Roman 12" w:cstheme="minorHAnsi"/>
                <w:color w:val="000000"/>
              </w:rPr>
              <w:t>number</w:t>
            </w:r>
            <w:r>
              <w:rPr>
                <w:rFonts w:eastAsia="LM Roman 12" w:cstheme="minorHAnsi"/>
                <w:color w:val="000000"/>
              </w:rPr>
              <w:t>. (B)</w:t>
            </w:r>
          </w:p>
          <w:p w14:paraId="0D54BAD5" w14:textId="273BEBE5" w:rsidR="00D11C82" w:rsidRPr="00055D9C" w:rsidRDefault="00D11C82" w:rsidP="00D11C82">
            <w:pPr>
              <w:numPr>
                <w:ilvl w:val="0"/>
                <w:numId w:val="11"/>
              </w:numPr>
              <w:spacing w:after="0" w:line="240" w:lineRule="auto"/>
              <w:ind w:left="720" w:hanging="360"/>
              <w:rPr>
                <w:rFonts w:cstheme="minorHAnsi"/>
              </w:rPr>
            </w:pPr>
            <w:r>
              <w:rPr>
                <w:rFonts w:eastAsia="LM Roman 12" w:cstheme="minorHAnsi"/>
                <w:color w:val="000000"/>
              </w:rPr>
              <w:t>WAP to check whether the given number is prime or not. (C)</w:t>
            </w:r>
          </w:p>
        </w:tc>
      </w:tr>
      <w:tr w:rsidR="00C86C9F" w:rsidRPr="00055D9C" w14:paraId="685E68B5" w14:textId="77777777" w:rsidTr="00052E42">
        <w:trPr>
          <w:gridAfter w:val="2"/>
          <w:wAfter w:w="9913" w:type="dxa"/>
          <w:trHeight w:val="292"/>
        </w:trPr>
        <w:tc>
          <w:tcPr>
            <w:tcW w:w="592" w:type="dxa"/>
            <w:gridSpan w:val="2"/>
            <w:tcMar>
              <w:top w:w="39" w:type="dxa"/>
              <w:left w:w="39" w:type="dxa"/>
              <w:bottom w:w="39" w:type="dxa"/>
              <w:right w:w="39" w:type="dxa"/>
            </w:tcMar>
          </w:tcPr>
          <w:p w14:paraId="4E8EFD72" w14:textId="00170BEB" w:rsidR="00C86C9F" w:rsidRPr="00055D9C" w:rsidRDefault="00FE0A6D" w:rsidP="00F83434">
            <w:pPr>
              <w:spacing w:after="0" w:line="240" w:lineRule="auto"/>
              <w:jc w:val="center"/>
              <w:rPr>
                <w:rFonts w:cstheme="minorHAnsi"/>
              </w:rPr>
            </w:pPr>
            <w:r w:rsidRPr="00055D9C">
              <w:rPr>
                <w:rFonts w:cstheme="minorHAnsi"/>
              </w:rPr>
              <w:t>5</w:t>
            </w:r>
          </w:p>
        </w:tc>
        <w:tc>
          <w:tcPr>
            <w:tcW w:w="9893" w:type="dxa"/>
            <w:tcMar>
              <w:top w:w="39" w:type="dxa"/>
              <w:left w:w="39" w:type="dxa"/>
              <w:bottom w:w="39" w:type="dxa"/>
              <w:right w:w="39" w:type="dxa"/>
            </w:tcMar>
          </w:tcPr>
          <w:p w14:paraId="4B809941" w14:textId="3BD07350" w:rsidR="00C86C9F" w:rsidRPr="00055D9C" w:rsidRDefault="0014716A" w:rsidP="0014716A">
            <w:pPr>
              <w:spacing w:after="0" w:line="240" w:lineRule="auto"/>
              <w:rPr>
                <w:rFonts w:eastAsia="LM Roman 12" w:cstheme="minorHAnsi"/>
                <w:b/>
                <w:color w:val="000000"/>
              </w:rPr>
            </w:pPr>
            <w:r>
              <w:rPr>
                <w:rFonts w:eastAsia="LM Roman 12" w:cstheme="minorHAnsi"/>
                <w:b/>
                <w:color w:val="000000"/>
              </w:rPr>
              <w:t>Implementation of nested loops in PHP</w:t>
            </w:r>
          </w:p>
          <w:p w14:paraId="1F8439B8" w14:textId="77777777" w:rsidR="00C86C9F" w:rsidRPr="00055D9C" w:rsidRDefault="00C86C9F" w:rsidP="00C86C9F">
            <w:pPr>
              <w:spacing w:after="0" w:line="240" w:lineRule="auto"/>
              <w:rPr>
                <w:rFonts w:eastAsia="LM Roman 12" w:cstheme="minorHAnsi"/>
                <w:b/>
                <w:color w:val="000000"/>
              </w:rPr>
            </w:pPr>
          </w:p>
          <w:p w14:paraId="0315CEFA" w14:textId="1AAE0BEE" w:rsidR="00D11C82" w:rsidRDefault="00D11C82" w:rsidP="00D11C82">
            <w:pPr>
              <w:pStyle w:val="ListParagraph"/>
              <w:spacing w:after="0" w:line="240" w:lineRule="auto"/>
              <w:ind w:left="360"/>
              <w:jc w:val="both"/>
              <w:rPr>
                <w:rFonts w:cstheme="minorHAnsi"/>
              </w:rPr>
            </w:pPr>
            <w:r>
              <w:rPr>
                <w:rFonts w:cstheme="minorHAnsi"/>
              </w:rPr>
              <w:t>1.</w:t>
            </w:r>
            <w:r>
              <w:rPr>
                <w:rFonts w:cstheme="minorHAnsi"/>
              </w:rPr>
              <w:tab/>
              <w:t>WAP</w:t>
            </w:r>
            <w:r w:rsidRPr="003806F8">
              <w:rPr>
                <w:rFonts w:cstheme="minorHAnsi"/>
              </w:rPr>
              <w:t xml:space="preserve"> to print first n numbers using for, while and do while loop.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1470"/>
              <w:gridCol w:w="1597"/>
              <w:gridCol w:w="1401"/>
              <w:gridCol w:w="1324"/>
              <w:gridCol w:w="1324"/>
            </w:tblGrid>
            <w:tr w:rsidR="00D11C82" w14:paraId="78488FCE" w14:textId="77777777" w:rsidTr="00F83434">
              <w:trPr>
                <w:jc w:val="center"/>
              </w:trPr>
              <w:tc>
                <w:tcPr>
                  <w:tcW w:w="1379" w:type="dxa"/>
                  <w:hideMark/>
                </w:tcPr>
                <w:p w14:paraId="76B1ED90" w14:textId="77777777" w:rsidR="00D11C82" w:rsidRDefault="00D11C82" w:rsidP="00F8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M Roman 12" w:hAnsi="LM Roman 12"/>
                      <w:sz w:val="21"/>
                      <w:szCs w:val="21"/>
                    </w:rPr>
                  </w:pPr>
                  <w:r>
                    <w:rPr>
                      <w:rFonts w:ascii="LM Roman 12" w:hAnsi="LM Roman 12"/>
                      <w:sz w:val="21"/>
                      <w:szCs w:val="21"/>
                    </w:rPr>
                    <w:t>*</w:t>
                  </w:r>
                </w:p>
                <w:p w14:paraId="22F3959E" w14:textId="77777777" w:rsidR="00D11C82" w:rsidRDefault="00D11C82" w:rsidP="00F8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M Roman 12" w:hAnsi="LM Roman 12"/>
                      <w:sz w:val="21"/>
                      <w:szCs w:val="21"/>
                    </w:rPr>
                  </w:pPr>
                  <w:r>
                    <w:rPr>
                      <w:rFonts w:ascii="LM Roman 12" w:hAnsi="LM Roman 12"/>
                      <w:sz w:val="21"/>
                      <w:szCs w:val="21"/>
                    </w:rPr>
                    <w:t>**</w:t>
                  </w:r>
                </w:p>
                <w:p w14:paraId="75BF92CE" w14:textId="77777777" w:rsidR="00D11C82" w:rsidRDefault="00D11C82" w:rsidP="00F8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M Roman 12" w:hAnsi="LM Roman 12"/>
                      <w:sz w:val="21"/>
                      <w:szCs w:val="21"/>
                    </w:rPr>
                  </w:pPr>
                  <w:r>
                    <w:rPr>
                      <w:rFonts w:ascii="LM Roman 12" w:hAnsi="LM Roman 12"/>
                      <w:sz w:val="21"/>
                      <w:szCs w:val="21"/>
                    </w:rPr>
                    <w:t>***</w:t>
                  </w:r>
                </w:p>
                <w:p w14:paraId="516FE2D2" w14:textId="77777777" w:rsidR="00D11C82" w:rsidRDefault="00D11C82" w:rsidP="00F8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M Roman 12" w:hAnsi="LM Roman 12"/>
                      <w:sz w:val="21"/>
                      <w:szCs w:val="21"/>
                    </w:rPr>
                  </w:pPr>
                  <w:r>
                    <w:rPr>
                      <w:rFonts w:ascii="LM Roman 12" w:hAnsi="LM Roman 12"/>
                      <w:sz w:val="21"/>
                      <w:szCs w:val="21"/>
                    </w:rPr>
                    <w:t>****</w:t>
                  </w:r>
                </w:p>
                <w:p w14:paraId="4C5D610A" w14:textId="77777777" w:rsidR="00D11C82" w:rsidRDefault="00D11C82" w:rsidP="00F8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M Roman 12" w:hAnsi="LM Roman 12"/>
                      <w:sz w:val="21"/>
                      <w:szCs w:val="21"/>
                    </w:rPr>
                  </w:pPr>
                  <w:r>
                    <w:rPr>
                      <w:rFonts w:ascii="LM Roman 12" w:hAnsi="LM Roman 12"/>
                      <w:sz w:val="21"/>
                      <w:szCs w:val="21"/>
                    </w:rPr>
                    <w:t>*****</w:t>
                  </w:r>
                </w:p>
              </w:tc>
              <w:tc>
                <w:tcPr>
                  <w:tcW w:w="1470" w:type="dxa"/>
                  <w:hideMark/>
                </w:tcPr>
                <w:p w14:paraId="17405ED5" w14:textId="2EA3A0F2"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5</w:t>
                  </w:r>
                </w:p>
                <w:p w14:paraId="1B82DB69" w14:textId="2FDF8FFD"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54</w:t>
                  </w:r>
                </w:p>
                <w:p w14:paraId="0628104F" w14:textId="3E7BD678"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543</w:t>
                  </w:r>
                </w:p>
                <w:p w14:paraId="2C0A1879" w14:textId="79F81CF5"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5432</w:t>
                  </w:r>
                </w:p>
                <w:p w14:paraId="2F909D67" w14:textId="1A5996BA"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54321</w:t>
                  </w:r>
                </w:p>
              </w:tc>
              <w:tc>
                <w:tcPr>
                  <w:tcW w:w="1597" w:type="dxa"/>
                  <w:hideMark/>
                </w:tcPr>
                <w:p w14:paraId="7C597C01" w14:textId="6CEE375F"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w:t>
                  </w:r>
                </w:p>
                <w:p w14:paraId="0FF72216"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w:t>
                  </w:r>
                </w:p>
                <w:p w14:paraId="16E352E1"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 *</w:t>
                  </w:r>
                </w:p>
                <w:p w14:paraId="29EF2DA6"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 * *</w:t>
                  </w:r>
                </w:p>
                <w:p w14:paraId="4C08826E" w14:textId="57B6FDB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 * * *</w:t>
                  </w:r>
                </w:p>
              </w:tc>
              <w:tc>
                <w:tcPr>
                  <w:tcW w:w="1401" w:type="dxa"/>
                  <w:hideMark/>
                </w:tcPr>
                <w:p w14:paraId="7D808276" w14:textId="77777777" w:rsidR="00D11C82" w:rsidRDefault="00D11C82" w:rsidP="00F83434">
                  <w:pPr>
                    <w:rPr>
                      <w:rFonts w:ascii="LM Roman 12" w:hAnsi="LM Roman 12"/>
                      <w:sz w:val="21"/>
                      <w:szCs w:val="21"/>
                    </w:rPr>
                  </w:pPr>
                  <w:r>
                    <w:rPr>
                      <w:rFonts w:ascii="LM Roman 12" w:hAnsi="LM Roman 12"/>
                      <w:sz w:val="21"/>
                      <w:szCs w:val="21"/>
                    </w:rPr>
                    <w:t xml:space="preserve">    1</w:t>
                  </w:r>
                </w:p>
                <w:p w14:paraId="4619D42A" w14:textId="77777777" w:rsidR="00D11C82" w:rsidRDefault="00D11C82" w:rsidP="00F83434">
                  <w:pPr>
                    <w:rPr>
                      <w:rFonts w:ascii="LM Roman 12" w:hAnsi="LM Roman 12"/>
                      <w:sz w:val="21"/>
                      <w:szCs w:val="21"/>
                    </w:rPr>
                  </w:pPr>
                  <w:r>
                    <w:rPr>
                      <w:rFonts w:ascii="LM Roman 12" w:hAnsi="LM Roman 12"/>
                      <w:sz w:val="21"/>
                      <w:szCs w:val="21"/>
                    </w:rPr>
                    <w:t xml:space="preserve">   2 2</w:t>
                  </w:r>
                </w:p>
                <w:p w14:paraId="67ED2D4A" w14:textId="77777777" w:rsidR="00D11C82" w:rsidRDefault="00D11C82" w:rsidP="00F83434">
                  <w:pPr>
                    <w:rPr>
                      <w:rFonts w:ascii="LM Roman 12" w:hAnsi="LM Roman 12"/>
                      <w:sz w:val="21"/>
                      <w:szCs w:val="21"/>
                    </w:rPr>
                  </w:pPr>
                  <w:r>
                    <w:rPr>
                      <w:rFonts w:ascii="LM Roman 12" w:hAnsi="LM Roman 12"/>
                      <w:sz w:val="21"/>
                      <w:szCs w:val="21"/>
                    </w:rPr>
                    <w:t xml:space="preserve">  3 3 3</w:t>
                  </w:r>
                </w:p>
                <w:p w14:paraId="10EF6E84" w14:textId="77777777" w:rsidR="00D11C82" w:rsidRDefault="00D11C82" w:rsidP="00F83434">
                  <w:pPr>
                    <w:rPr>
                      <w:rFonts w:ascii="LM Roman 12" w:hAnsi="LM Roman 12"/>
                      <w:sz w:val="21"/>
                      <w:szCs w:val="21"/>
                    </w:rPr>
                  </w:pPr>
                  <w:r>
                    <w:rPr>
                      <w:rFonts w:ascii="LM Roman 12" w:hAnsi="LM Roman 12"/>
                      <w:sz w:val="21"/>
                      <w:szCs w:val="21"/>
                    </w:rPr>
                    <w:t xml:space="preserve"> 4 4 4 4</w:t>
                  </w:r>
                </w:p>
                <w:p w14:paraId="4C6F7061" w14:textId="77777777" w:rsidR="00D11C82" w:rsidRDefault="00D11C82" w:rsidP="00F83434">
                  <w:pPr>
                    <w:rPr>
                      <w:rFonts w:ascii="LM Roman 12" w:hAnsi="LM Roman 12"/>
                      <w:sz w:val="21"/>
                      <w:szCs w:val="21"/>
                    </w:rPr>
                  </w:pPr>
                  <w:r>
                    <w:rPr>
                      <w:rFonts w:ascii="LM Roman 12" w:hAnsi="LM Roman 12"/>
                      <w:sz w:val="21"/>
                      <w:szCs w:val="21"/>
                    </w:rPr>
                    <w:t>5 5 5 5 5</w:t>
                  </w:r>
                </w:p>
              </w:tc>
              <w:tc>
                <w:tcPr>
                  <w:tcW w:w="1324" w:type="dxa"/>
                </w:tcPr>
                <w:p w14:paraId="5459B08B"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1</w:t>
                  </w:r>
                </w:p>
                <w:p w14:paraId="0FD69D4A"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2 3</w:t>
                  </w:r>
                </w:p>
                <w:p w14:paraId="375CDCBA" w14:textId="77777777"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4 5 6</w:t>
                  </w:r>
                </w:p>
                <w:p w14:paraId="09011727" w14:textId="008C91EF" w:rsidR="00D11C82" w:rsidRDefault="00D11C82" w:rsidP="00D11C82">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7 8 9 10</w:t>
                  </w:r>
                </w:p>
              </w:tc>
              <w:tc>
                <w:tcPr>
                  <w:tcW w:w="1324" w:type="dxa"/>
                </w:tcPr>
                <w:p w14:paraId="09E1F9D4" w14:textId="77777777" w:rsidR="00D11C82" w:rsidRDefault="00D11C82" w:rsidP="00F83434">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w:t>
                  </w:r>
                </w:p>
                <w:p w14:paraId="3D39F882" w14:textId="77777777" w:rsidR="00D11C82" w:rsidRDefault="00D11C82" w:rsidP="00F83434">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w:t>
                  </w:r>
                </w:p>
                <w:p w14:paraId="73FF596E" w14:textId="77777777" w:rsidR="00D11C82" w:rsidRDefault="00D11C82" w:rsidP="00F83434">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 *</w:t>
                  </w:r>
                </w:p>
                <w:p w14:paraId="2616D8BC" w14:textId="77777777" w:rsidR="00D11C82" w:rsidRDefault="00D11C82" w:rsidP="00F83434">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 *</w:t>
                  </w:r>
                </w:p>
                <w:p w14:paraId="55855CDE" w14:textId="77777777" w:rsidR="00D11C82" w:rsidRDefault="00D11C82" w:rsidP="00F83434">
                  <w:pPr>
                    <w:pStyle w:val="HTMLPreformatted"/>
                    <w:textAlignment w:val="baseline"/>
                    <w:rPr>
                      <w:rFonts w:ascii="LM Roman 12" w:hAnsi="LM Roman 12" w:cs="Times New Roman"/>
                      <w:sz w:val="21"/>
                      <w:szCs w:val="21"/>
                      <w:lang w:val="en-US" w:eastAsia="en-US" w:bidi="ar-SA"/>
                    </w:rPr>
                  </w:pPr>
                  <w:r>
                    <w:rPr>
                      <w:rFonts w:ascii="LM Roman 12" w:hAnsi="LM Roman 12" w:cs="Times New Roman"/>
                      <w:sz w:val="21"/>
                      <w:szCs w:val="21"/>
                      <w:lang w:val="en-US" w:eastAsia="en-US" w:bidi="ar-SA"/>
                    </w:rPr>
                    <w:t xml:space="preserve">    *</w:t>
                  </w:r>
                </w:p>
              </w:tc>
            </w:tr>
            <w:tr w:rsidR="00D11C82" w14:paraId="77DF552E" w14:textId="77777777" w:rsidTr="00F83434">
              <w:trPr>
                <w:jc w:val="center"/>
              </w:trPr>
              <w:tc>
                <w:tcPr>
                  <w:tcW w:w="1379" w:type="dxa"/>
                  <w:hideMark/>
                </w:tcPr>
                <w:p w14:paraId="12C1C5E7" w14:textId="4C375EDC" w:rsidR="00D11C82" w:rsidRDefault="00D11C82" w:rsidP="00D11C82">
                  <w:pPr>
                    <w:rPr>
                      <w:rFonts w:ascii="LM Roman 12" w:hAnsi="LM Roman 12"/>
                      <w:sz w:val="21"/>
                      <w:szCs w:val="21"/>
                    </w:rPr>
                  </w:pPr>
                  <w:r>
                    <w:rPr>
                      <w:rFonts w:ascii="LM Roman 12" w:hAnsi="LM Roman 12"/>
                      <w:sz w:val="21"/>
                      <w:szCs w:val="21"/>
                    </w:rPr>
                    <w:t>(A)</w:t>
                  </w:r>
                </w:p>
              </w:tc>
              <w:tc>
                <w:tcPr>
                  <w:tcW w:w="1470" w:type="dxa"/>
                  <w:hideMark/>
                </w:tcPr>
                <w:p w14:paraId="2ED1F055" w14:textId="6613B296" w:rsidR="00D11C82" w:rsidRDefault="00D11C82" w:rsidP="00D11C82">
                  <w:pPr>
                    <w:rPr>
                      <w:rFonts w:ascii="LM Roman 12" w:hAnsi="LM Roman 12"/>
                      <w:sz w:val="21"/>
                      <w:szCs w:val="21"/>
                    </w:rPr>
                  </w:pPr>
                  <w:r>
                    <w:rPr>
                      <w:rFonts w:ascii="LM Roman 12" w:hAnsi="LM Roman 12"/>
                      <w:sz w:val="21"/>
                      <w:szCs w:val="21"/>
                    </w:rPr>
                    <w:t>(A)</w:t>
                  </w:r>
                </w:p>
              </w:tc>
              <w:tc>
                <w:tcPr>
                  <w:tcW w:w="1597" w:type="dxa"/>
                  <w:hideMark/>
                </w:tcPr>
                <w:p w14:paraId="46FDB64F" w14:textId="7B694C83" w:rsidR="00D11C82" w:rsidRDefault="00D11C82" w:rsidP="00D11C82">
                  <w:pPr>
                    <w:rPr>
                      <w:rFonts w:ascii="LM Roman 12" w:hAnsi="LM Roman 12"/>
                      <w:sz w:val="21"/>
                      <w:szCs w:val="21"/>
                    </w:rPr>
                  </w:pPr>
                  <w:r>
                    <w:rPr>
                      <w:rFonts w:ascii="LM Roman 12" w:hAnsi="LM Roman 12"/>
                      <w:sz w:val="21"/>
                      <w:szCs w:val="21"/>
                    </w:rPr>
                    <w:t>(B)</w:t>
                  </w:r>
                </w:p>
              </w:tc>
              <w:tc>
                <w:tcPr>
                  <w:tcW w:w="1401" w:type="dxa"/>
                  <w:hideMark/>
                </w:tcPr>
                <w:p w14:paraId="0E47CED7" w14:textId="7CFC5AD6" w:rsidR="00D11C82" w:rsidRDefault="00D11C82" w:rsidP="00D11C82">
                  <w:pPr>
                    <w:rPr>
                      <w:rFonts w:ascii="LM Roman 12" w:hAnsi="LM Roman 12"/>
                      <w:sz w:val="21"/>
                      <w:szCs w:val="21"/>
                    </w:rPr>
                  </w:pPr>
                  <w:r>
                    <w:rPr>
                      <w:rFonts w:ascii="LM Roman 12" w:hAnsi="LM Roman 12"/>
                      <w:sz w:val="21"/>
                      <w:szCs w:val="21"/>
                    </w:rPr>
                    <w:t>(B)</w:t>
                  </w:r>
                </w:p>
              </w:tc>
              <w:tc>
                <w:tcPr>
                  <w:tcW w:w="1324" w:type="dxa"/>
                </w:tcPr>
                <w:p w14:paraId="73D6D549" w14:textId="113465BF" w:rsidR="00D11C82" w:rsidRDefault="00D11C82" w:rsidP="00D11C82">
                  <w:pPr>
                    <w:rPr>
                      <w:rFonts w:ascii="LM Roman 12" w:hAnsi="LM Roman 12"/>
                      <w:sz w:val="21"/>
                      <w:szCs w:val="21"/>
                    </w:rPr>
                  </w:pPr>
                  <w:r>
                    <w:rPr>
                      <w:rFonts w:ascii="LM Roman 12" w:hAnsi="LM Roman 12"/>
                      <w:sz w:val="21"/>
                      <w:szCs w:val="21"/>
                    </w:rPr>
                    <w:t>(C)</w:t>
                  </w:r>
                </w:p>
              </w:tc>
              <w:tc>
                <w:tcPr>
                  <w:tcW w:w="1324" w:type="dxa"/>
                </w:tcPr>
                <w:p w14:paraId="13C140CB" w14:textId="561CF4C2" w:rsidR="00D11C82" w:rsidRDefault="00D11C82" w:rsidP="00D11C82">
                  <w:pPr>
                    <w:rPr>
                      <w:rFonts w:ascii="LM Roman 12" w:hAnsi="LM Roman 12"/>
                      <w:sz w:val="21"/>
                      <w:szCs w:val="21"/>
                    </w:rPr>
                  </w:pPr>
                  <w:r>
                    <w:rPr>
                      <w:rFonts w:ascii="LM Roman 12" w:hAnsi="LM Roman 12"/>
                      <w:sz w:val="21"/>
                      <w:szCs w:val="21"/>
                    </w:rPr>
                    <w:t>(C)</w:t>
                  </w:r>
                </w:p>
              </w:tc>
            </w:tr>
          </w:tbl>
          <w:p w14:paraId="5E9DD76D" w14:textId="6913E0DA" w:rsidR="003E0907" w:rsidRPr="00055D9C" w:rsidRDefault="003E0907" w:rsidP="00D11C82">
            <w:pPr>
              <w:numPr>
                <w:ilvl w:val="0"/>
                <w:numId w:val="31"/>
              </w:numPr>
              <w:spacing w:after="0" w:line="240" w:lineRule="auto"/>
              <w:rPr>
                <w:rFonts w:eastAsia="LM Roman 12" w:cstheme="minorHAnsi"/>
                <w:b/>
                <w:color w:val="000000"/>
              </w:rPr>
            </w:pPr>
            <w:r>
              <w:rPr>
                <w:rFonts w:cstheme="minorHAnsi"/>
              </w:rPr>
              <w:t>WAP to print all Armstrong number between two given numbers. (C)</w:t>
            </w:r>
          </w:p>
        </w:tc>
      </w:tr>
      <w:tr w:rsidR="0085308C" w:rsidRPr="00055D9C" w14:paraId="16D629CF" w14:textId="77777777" w:rsidTr="00052E42">
        <w:trPr>
          <w:gridAfter w:val="2"/>
          <w:wAfter w:w="9913" w:type="dxa"/>
          <w:trHeight w:val="292"/>
        </w:trPr>
        <w:tc>
          <w:tcPr>
            <w:tcW w:w="592" w:type="dxa"/>
            <w:gridSpan w:val="2"/>
            <w:tcMar>
              <w:top w:w="39" w:type="dxa"/>
              <w:left w:w="39" w:type="dxa"/>
              <w:bottom w:w="39" w:type="dxa"/>
              <w:right w:w="39" w:type="dxa"/>
            </w:tcMar>
          </w:tcPr>
          <w:p w14:paraId="1BED1FFE" w14:textId="61C1A46D" w:rsidR="0085308C" w:rsidRPr="00055D9C" w:rsidRDefault="00FE0A6D" w:rsidP="00F83434">
            <w:pPr>
              <w:spacing w:after="0" w:line="240" w:lineRule="auto"/>
              <w:jc w:val="center"/>
              <w:rPr>
                <w:rFonts w:cstheme="minorHAnsi"/>
              </w:rPr>
            </w:pPr>
            <w:r w:rsidRPr="00055D9C">
              <w:rPr>
                <w:rFonts w:cstheme="minorHAnsi"/>
              </w:rPr>
              <w:t>6</w:t>
            </w:r>
          </w:p>
        </w:tc>
        <w:tc>
          <w:tcPr>
            <w:tcW w:w="9893" w:type="dxa"/>
            <w:tcMar>
              <w:top w:w="39" w:type="dxa"/>
              <w:left w:w="39" w:type="dxa"/>
              <w:bottom w:w="39" w:type="dxa"/>
              <w:right w:w="39" w:type="dxa"/>
            </w:tcMar>
          </w:tcPr>
          <w:p w14:paraId="4193B066" w14:textId="731686F4" w:rsidR="0007563F" w:rsidRPr="00055D9C" w:rsidRDefault="004E30B0" w:rsidP="0007563F">
            <w:pPr>
              <w:spacing w:after="0" w:line="240" w:lineRule="auto"/>
              <w:rPr>
                <w:rFonts w:cstheme="minorHAnsi"/>
              </w:rPr>
            </w:pPr>
            <w:r>
              <w:rPr>
                <w:rFonts w:eastAsia="LM Roman 12" w:cstheme="minorHAnsi"/>
                <w:b/>
                <w:color w:val="000000"/>
              </w:rPr>
              <w:t>Implementation of array (Part – I)</w:t>
            </w:r>
            <w:r w:rsidR="0007563F" w:rsidRPr="00055D9C">
              <w:rPr>
                <w:rFonts w:eastAsia="LM Roman 12" w:cstheme="minorHAnsi"/>
                <w:color w:val="000000"/>
              </w:rPr>
              <w:br/>
            </w:r>
          </w:p>
          <w:p w14:paraId="593A8BCE" w14:textId="77777777" w:rsidR="0007563F" w:rsidRPr="000068F6" w:rsidRDefault="0007563F" w:rsidP="0007563F">
            <w:pPr>
              <w:pStyle w:val="ListParagraph"/>
              <w:numPr>
                <w:ilvl w:val="0"/>
                <w:numId w:val="34"/>
              </w:numPr>
              <w:spacing w:after="0" w:line="240" w:lineRule="auto"/>
              <w:rPr>
                <w:rFonts w:cstheme="minorHAnsi"/>
              </w:rPr>
            </w:pPr>
            <w:r>
              <w:rPr>
                <w:rFonts w:cstheme="minorHAnsi"/>
              </w:rPr>
              <w:t>WAP</w:t>
            </w:r>
            <w:r w:rsidRPr="000068F6">
              <w:rPr>
                <w:rFonts w:cstheme="minorHAnsi"/>
              </w:rPr>
              <w:t xml:space="preserve"> to create numeric array and print it.</w:t>
            </w:r>
            <w:r>
              <w:rPr>
                <w:rFonts w:cstheme="minorHAnsi"/>
              </w:rPr>
              <w:t xml:space="preserve"> (A)</w:t>
            </w:r>
          </w:p>
          <w:p w14:paraId="361247A3" w14:textId="77777777" w:rsidR="0007563F" w:rsidRPr="000068F6" w:rsidRDefault="0007563F" w:rsidP="0007563F">
            <w:pPr>
              <w:pStyle w:val="ListParagraph"/>
              <w:numPr>
                <w:ilvl w:val="0"/>
                <w:numId w:val="34"/>
              </w:numPr>
              <w:spacing w:after="0" w:line="240" w:lineRule="auto"/>
              <w:rPr>
                <w:rFonts w:cstheme="minorHAnsi"/>
              </w:rPr>
            </w:pPr>
            <w:r>
              <w:rPr>
                <w:rFonts w:cstheme="minorHAnsi"/>
              </w:rPr>
              <w:t>WAP</w:t>
            </w:r>
            <w:r w:rsidRPr="000068F6">
              <w:rPr>
                <w:rFonts w:cstheme="minorHAnsi"/>
              </w:rPr>
              <w:t xml:space="preserve"> to create associative array and print it.</w:t>
            </w:r>
            <w:r>
              <w:rPr>
                <w:rFonts w:cstheme="minorHAnsi"/>
              </w:rPr>
              <w:t xml:space="preserve"> (A)</w:t>
            </w:r>
          </w:p>
          <w:p w14:paraId="54F9A69B" w14:textId="03C9BE78" w:rsidR="0085308C" w:rsidRPr="0007563F" w:rsidRDefault="0007563F" w:rsidP="0047015A">
            <w:pPr>
              <w:numPr>
                <w:ilvl w:val="0"/>
                <w:numId w:val="34"/>
              </w:numPr>
              <w:spacing w:after="0" w:line="240" w:lineRule="auto"/>
              <w:rPr>
                <w:rFonts w:eastAsia="LM Roman 12" w:cstheme="minorHAnsi"/>
                <w:b/>
                <w:color w:val="000000"/>
              </w:rPr>
            </w:pPr>
            <w:r>
              <w:rPr>
                <w:rFonts w:cstheme="minorHAnsi"/>
              </w:rPr>
              <w:t>WAP</w:t>
            </w:r>
            <w:r w:rsidRPr="000068F6">
              <w:rPr>
                <w:rFonts w:cstheme="minorHAnsi"/>
              </w:rPr>
              <w:t xml:space="preserve"> to create multidimensional array and print it.</w:t>
            </w:r>
            <w:r>
              <w:rPr>
                <w:rFonts w:cstheme="minorHAnsi"/>
              </w:rPr>
              <w:t xml:space="preserve"> (</w:t>
            </w:r>
            <w:r w:rsidR="0047015A">
              <w:rPr>
                <w:rFonts w:cstheme="minorHAnsi"/>
              </w:rPr>
              <w:t>B</w:t>
            </w:r>
            <w:r>
              <w:rPr>
                <w:rFonts w:cstheme="minorHAnsi"/>
              </w:rPr>
              <w:t>)</w:t>
            </w:r>
          </w:p>
          <w:p w14:paraId="06999E23" w14:textId="2FE6C4B2" w:rsidR="0007563F" w:rsidRPr="0007563F" w:rsidRDefault="0007563F" w:rsidP="0047015A">
            <w:pPr>
              <w:numPr>
                <w:ilvl w:val="0"/>
                <w:numId w:val="34"/>
              </w:numPr>
              <w:spacing w:after="0" w:line="240" w:lineRule="auto"/>
              <w:rPr>
                <w:rFonts w:eastAsia="LM Roman 12" w:cstheme="minorHAnsi"/>
                <w:b/>
                <w:color w:val="000000"/>
              </w:rPr>
            </w:pPr>
            <w:r>
              <w:rPr>
                <w:rFonts w:cstheme="minorHAnsi"/>
              </w:rPr>
              <w:t xml:space="preserve">WAP to </w:t>
            </w:r>
            <w:r w:rsidRPr="000068F6">
              <w:rPr>
                <w:rFonts w:cstheme="minorHAnsi"/>
              </w:rPr>
              <w:t>demonstrate the use of various array function on an array.</w:t>
            </w:r>
            <w:r>
              <w:rPr>
                <w:rFonts w:cstheme="minorHAnsi"/>
              </w:rPr>
              <w:t xml:space="preserve"> (</w:t>
            </w:r>
            <w:r w:rsidR="0047015A">
              <w:rPr>
                <w:rFonts w:cstheme="minorHAnsi"/>
              </w:rPr>
              <w:t>C</w:t>
            </w:r>
            <w:r>
              <w:rPr>
                <w:rFonts w:cstheme="minorHAnsi"/>
              </w:rPr>
              <w:t>)</w:t>
            </w:r>
          </w:p>
        </w:tc>
      </w:tr>
      <w:tr w:rsidR="0007563F" w:rsidRPr="00055D9C" w14:paraId="04701ED5" w14:textId="77777777" w:rsidTr="00052E42">
        <w:trPr>
          <w:gridAfter w:val="2"/>
          <w:wAfter w:w="9913" w:type="dxa"/>
          <w:trHeight w:val="292"/>
        </w:trPr>
        <w:tc>
          <w:tcPr>
            <w:tcW w:w="592" w:type="dxa"/>
            <w:gridSpan w:val="2"/>
            <w:tcMar>
              <w:top w:w="39" w:type="dxa"/>
              <w:left w:w="39" w:type="dxa"/>
              <w:bottom w:w="39" w:type="dxa"/>
              <w:right w:w="39" w:type="dxa"/>
            </w:tcMar>
          </w:tcPr>
          <w:p w14:paraId="791784BD" w14:textId="0F0387B8" w:rsidR="0007563F" w:rsidRPr="00055D9C" w:rsidRDefault="0007563F" w:rsidP="00F83434">
            <w:pPr>
              <w:spacing w:after="0" w:line="240" w:lineRule="auto"/>
              <w:jc w:val="center"/>
              <w:rPr>
                <w:rFonts w:cstheme="minorHAnsi"/>
              </w:rPr>
            </w:pPr>
            <w:r>
              <w:rPr>
                <w:rFonts w:cstheme="minorHAnsi"/>
              </w:rPr>
              <w:t>7</w:t>
            </w:r>
          </w:p>
        </w:tc>
        <w:tc>
          <w:tcPr>
            <w:tcW w:w="9893" w:type="dxa"/>
            <w:tcMar>
              <w:top w:w="39" w:type="dxa"/>
              <w:left w:w="39" w:type="dxa"/>
              <w:bottom w:w="39" w:type="dxa"/>
              <w:right w:w="39" w:type="dxa"/>
            </w:tcMar>
          </w:tcPr>
          <w:p w14:paraId="6ADA7115" w14:textId="59F15250" w:rsidR="0007563F" w:rsidRPr="00055D9C" w:rsidRDefault="004E30B0" w:rsidP="0007563F">
            <w:pPr>
              <w:spacing w:after="0" w:line="240" w:lineRule="auto"/>
              <w:rPr>
                <w:rFonts w:cstheme="minorHAnsi"/>
              </w:rPr>
            </w:pPr>
            <w:r>
              <w:rPr>
                <w:rFonts w:eastAsia="LM Roman 12" w:cstheme="minorHAnsi"/>
                <w:b/>
                <w:color w:val="000000"/>
              </w:rPr>
              <w:t>Implementation of array (Part – II)</w:t>
            </w:r>
            <w:r w:rsidR="0007563F" w:rsidRPr="00055D9C">
              <w:rPr>
                <w:rFonts w:eastAsia="LM Roman 12" w:cstheme="minorHAnsi"/>
                <w:color w:val="000000"/>
              </w:rPr>
              <w:br/>
            </w:r>
          </w:p>
          <w:p w14:paraId="593113F6" w14:textId="77777777" w:rsidR="0007563F" w:rsidRPr="003E0907" w:rsidRDefault="0007563F" w:rsidP="0007563F">
            <w:pPr>
              <w:numPr>
                <w:ilvl w:val="0"/>
                <w:numId w:val="32"/>
              </w:numPr>
              <w:spacing w:after="0" w:line="240" w:lineRule="auto"/>
              <w:ind w:left="720" w:hanging="360"/>
              <w:rPr>
                <w:rFonts w:cstheme="minorHAnsi"/>
              </w:rPr>
            </w:pPr>
            <w:r w:rsidRPr="00055D9C">
              <w:rPr>
                <w:rFonts w:eastAsia="LM Roman 12" w:cstheme="minorHAnsi"/>
                <w:color w:val="000000"/>
              </w:rPr>
              <w:t>WAP to count number of even or odd number from an array of n number. (A)</w:t>
            </w:r>
          </w:p>
          <w:p w14:paraId="4AD79C68" w14:textId="77777777" w:rsidR="0007563F" w:rsidRPr="00851E20" w:rsidRDefault="0007563F" w:rsidP="0007563F">
            <w:pPr>
              <w:numPr>
                <w:ilvl w:val="0"/>
                <w:numId w:val="32"/>
              </w:numPr>
              <w:spacing w:after="0" w:line="240" w:lineRule="auto"/>
              <w:ind w:left="720" w:hanging="360"/>
              <w:rPr>
                <w:rFonts w:cstheme="minorHAnsi"/>
              </w:rPr>
            </w:pPr>
            <w:r>
              <w:rPr>
                <w:rFonts w:cstheme="minorHAnsi"/>
              </w:rPr>
              <w:t>WAP</w:t>
            </w:r>
            <w:r w:rsidRPr="000068F6">
              <w:rPr>
                <w:rFonts w:cstheme="minorHAnsi"/>
              </w:rPr>
              <w:t xml:space="preserve"> to create user define function for adding two numbers</w:t>
            </w:r>
            <w:r>
              <w:rPr>
                <w:rFonts w:cstheme="minorHAnsi"/>
              </w:rPr>
              <w:t xml:space="preserve"> and display the result. (A)</w:t>
            </w:r>
          </w:p>
          <w:p w14:paraId="04DDF81D" w14:textId="77777777" w:rsidR="0007563F" w:rsidRPr="0007563F" w:rsidRDefault="0007563F" w:rsidP="0007563F">
            <w:pPr>
              <w:numPr>
                <w:ilvl w:val="0"/>
                <w:numId w:val="32"/>
              </w:numPr>
              <w:spacing w:after="0" w:line="240" w:lineRule="auto"/>
              <w:ind w:left="720" w:hanging="360"/>
              <w:rPr>
                <w:rFonts w:cstheme="minorHAnsi"/>
              </w:rPr>
            </w:pPr>
            <w:r w:rsidRPr="00055D9C">
              <w:rPr>
                <w:rFonts w:eastAsia="LM Roman 12" w:cstheme="minorHAnsi"/>
                <w:color w:val="000000"/>
              </w:rPr>
              <w:t>WAP to accept n numbers in an array. Display the sum of all the numbers which are divisible by either 3 or 5. (B)</w:t>
            </w:r>
          </w:p>
          <w:p w14:paraId="164C33E9" w14:textId="50C7D0DE" w:rsidR="0007563F" w:rsidRPr="0007563F" w:rsidRDefault="0007563F" w:rsidP="0007563F">
            <w:pPr>
              <w:numPr>
                <w:ilvl w:val="0"/>
                <w:numId w:val="32"/>
              </w:numPr>
              <w:spacing w:after="0" w:line="240" w:lineRule="auto"/>
              <w:ind w:left="720" w:hanging="360"/>
              <w:rPr>
                <w:rFonts w:cstheme="minorHAnsi"/>
              </w:rPr>
            </w:pPr>
            <w:r w:rsidRPr="00055D9C">
              <w:rPr>
                <w:rFonts w:eastAsia="LM Roman 12" w:cstheme="minorHAnsi"/>
                <w:color w:val="000000"/>
              </w:rPr>
              <w:t>WAP to accept n numbers in an array. Now, enter a number and search whether the number is present or not in the list of array elements by using linear search. (C)</w:t>
            </w:r>
          </w:p>
        </w:tc>
      </w:tr>
      <w:tr w:rsidR="00F870DF" w:rsidRPr="00055D9C" w14:paraId="4974E952" w14:textId="77777777" w:rsidTr="00052E42">
        <w:trPr>
          <w:gridAfter w:val="2"/>
          <w:wAfter w:w="9913" w:type="dxa"/>
          <w:trHeight w:val="292"/>
        </w:trPr>
        <w:tc>
          <w:tcPr>
            <w:tcW w:w="592" w:type="dxa"/>
            <w:gridSpan w:val="2"/>
            <w:tcMar>
              <w:top w:w="39" w:type="dxa"/>
              <w:left w:w="39" w:type="dxa"/>
              <w:bottom w:w="39" w:type="dxa"/>
              <w:right w:w="39" w:type="dxa"/>
            </w:tcMar>
          </w:tcPr>
          <w:p w14:paraId="18D09D3B" w14:textId="73DDED8E" w:rsidR="00F870DF" w:rsidRPr="00055D9C" w:rsidRDefault="0007563F" w:rsidP="00F870DF">
            <w:pPr>
              <w:spacing w:after="0" w:line="240" w:lineRule="auto"/>
              <w:jc w:val="center"/>
              <w:rPr>
                <w:rFonts w:cstheme="minorHAnsi"/>
              </w:rPr>
            </w:pPr>
            <w:r>
              <w:rPr>
                <w:rFonts w:cstheme="minorHAnsi"/>
              </w:rPr>
              <w:t>8</w:t>
            </w:r>
          </w:p>
        </w:tc>
        <w:tc>
          <w:tcPr>
            <w:tcW w:w="9893" w:type="dxa"/>
            <w:tcMar>
              <w:top w:w="39" w:type="dxa"/>
              <w:left w:w="39" w:type="dxa"/>
              <w:bottom w:w="39" w:type="dxa"/>
              <w:right w:w="39" w:type="dxa"/>
            </w:tcMar>
          </w:tcPr>
          <w:p w14:paraId="08942203" w14:textId="3F54AFE7" w:rsidR="00F870DF" w:rsidRPr="00055D9C" w:rsidRDefault="004E30B0" w:rsidP="004E30B0">
            <w:pPr>
              <w:spacing w:after="0" w:line="240" w:lineRule="auto"/>
              <w:rPr>
                <w:rFonts w:cstheme="minorHAnsi"/>
              </w:rPr>
            </w:pPr>
            <w:r>
              <w:rPr>
                <w:rFonts w:eastAsia="LM Roman 12" w:cstheme="minorHAnsi"/>
                <w:b/>
                <w:color w:val="000000"/>
              </w:rPr>
              <w:t>Demonstration of function (Part – I)</w:t>
            </w:r>
            <w:r w:rsidR="00F870DF" w:rsidRPr="00055D9C">
              <w:rPr>
                <w:rFonts w:eastAsia="LM Roman 12" w:cstheme="minorHAnsi"/>
                <w:color w:val="000000"/>
              </w:rPr>
              <w:br/>
            </w:r>
          </w:p>
          <w:p w14:paraId="1BD8AFEA" w14:textId="13D285A1" w:rsidR="003E0907" w:rsidRDefault="003E0907" w:rsidP="00F60C05">
            <w:pPr>
              <w:numPr>
                <w:ilvl w:val="0"/>
                <w:numId w:val="18"/>
              </w:numPr>
              <w:spacing w:after="0" w:line="240" w:lineRule="auto"/>
              <w:ind w:left="720" w:hanging="360"/>
              <w:rPr>
                <w:rFonts w:cstheme="minorHAnsi"/>
              </w:rPr>
            </w:pPr>
            <w:r>
              <w:rPr>
                <w:rFonts w:cstheme="minorHAnsi"/>
              </w:rPr>
              <w:t xml:space="preserve">WAP </w:t>
            </w:r>
            <w:r w:rsidRPr="000068F6">
              <w:rPr>
                <w:rFonts w:cstheme="minorHAnsi"/>
              </w:rPr>
              <w:t>to create user define function for pr</w:t>
            </w:r>
            <w:r>
              <w:rPr>
                <w:rFonts w:cstheme="minorHAnsi"/>
              </w:rPr>
              <w:t>int your name</w:t>
            </w:r>
            <w:r w:rsidRPr="000068F6">
              <w:rPr>
                <w:rFonts w:cstheme="minorHAnsi"/>
              </w:rPr>
              <w:t xml:space="preserve"> and call it</w:t>
            </w:r>
            <w:r>
              <w:rPr>
                <w:rFonts w:cstheme="minorHAnsi"/>
              </w:rPr>
              <w:t xml:space="preserve"> using all user defined functions</w:t>
            </w:r>
            <w:r w:rsidRPr="000068F6">
              <w:rPr>
                <w:rFonts w:cstheme="minorHAnsi"/>
              </w:rPr>
              <w:t>.</w:t>
            </w:r>
            <w:r>
              <w:rPr>
                <w:rFonts w:cstheme="minorHAnsi"/>
              </w:rPr>
              <w:t xml:space="preserve"> (A)</w:t>
            </w:r>
          </w:p>
          <w:p w14:paraId="172E065D" w14:textId="7B138C79" w:rsidR="0047015A" w:rsidRPr="003E0907" w:rsidRDefault="0047015A" w:rsidP="00F60C05">
            <w:pPr>
              <w:numPr>
                <w:ilvl w:val="0"/>
                <w:numId w:val="18"/>
              </w:numPr>
              <w:spacing w:after="0" w:line="240" w:lineRule="auto"/>
              <w:ind w:left="720" w:hanging="360"/>
              <w:rPr>
                <w:rFonts w:cstheme="minorHAnsi"/>
              </w:rPr>
            </w:pPr>
            <w:r>
              <w:rPr>
                <w:rFonts w:cstheme="minorHAnsi"/>
              </w:rPr>
              <w:t>WAP to create calculator using all four types of UDF. (A)</w:t>
            </w:r>
          </w:p>
          <w:p w14:paraId="1089DCD0" w14:textId="0ABFD582" w:rsidR="003B5312" w:rsidRPr="00055D9C" w:rsidRDefault="003B5312" w:rsidP="0047015A">
            <w:pPr>
              <w:numPr>
                <w:ilvl w:val="0"/>
                <w:numId w:val="18"/>
              </w:numPr>
              <w:spacing w:after="0" w:line="240" w:lineRule="auto"/>
              <w:ind w:left="720" w:hanging="360"/>
              <w:rPr>
                <w:rFonts w:cstheme="minorHAnsi"/>
              </w:rPr>
            </w:pPr>
            <w:r w:rsidRPr="003B5312">
              <w:rPr>
                <w:rFonts w:cstheme="minorHAnsi"/>
              </w:rPr>
              <w:t>WAP to calculate simple interest using method. (</w:t>
            </w:r>
            <w:r w:rsidR="0047015A">
              <w:rPr>
                <w:rFonts w:cstheme="minorHAnsi"/>
              </w:rPr>
              <w:t>B</w:t>
            </w:r>
            <w:r w:rsidRPr="003B5312">
              <w:rPr>
                <w:rFonts w:cstheme="minorHAnsi"/>
              </w:rPr>
              <w:t>)</w:t>
            </w:r>
          </w:p>
          <w:p w14:paraId="162CA2F9" w14:textId="38D67AB3" w:rsidR="003B5312" w:rsidRPr="0007563F" w:rsidRDefault="003B5312" w:rsidP="0047015A">
            <w:pPr>
              <w:numPr>
                <w:ilvl w:val="0"/>
                <w:numId w:val="18"/>
              </w:numPr>
              <w:spacing w:after="0" w:line="240" w:lineRule="auto"/>
              <w:ind w:left="720" w:hanging="360"/>
              <w:rPr>
                <w:rFonts w:cstheme="minorHAnsi"/>
              </w:rPr>
            </w:pPr>
            <w:r w:rsidRPr="003B5312">
              <w:rPr>
                <w:rFonts w:cstheme="minorHAnsi"/>
              </w:rPr>
              <w:t>WAP to generate Fibonacci series of N given number using method. (</w:t>
            </w:r>
            <w:r w:rsidR="0047015A">
              <w:rPr>
                <w:rFonts w:cstheme="minorHAnsi"/>
              </w:rPr>
              <w:t>C</w:t>
            </w:r>
            <w:r w:rsidRPr="003B5312">
              <w:rPr>
                <w:rFonts w:cstheme="minorHAnsi"/>
              </w:rPr>
              <w:t>)</w:t>
            </w:r>
          </w:p>
        </w:tc>
      </w:tr>
      <w:tr w:rsidR="00F870DF" w:rsidRPr="00055D9C" w14:paraId="4C3A2201" w14:textId="77777777" w:rsidTr="00052E42">
        <w:trPr>
          <w:gridAfter w:val="2"/>
          <w:wAfter w:w="9913" w:type="dxa"/>
          <w:trHeight w:val="292"/>
        </w:trPr>
        <w:tc>
          <w:tcPr>
            <w:tcW w:w="592" w:type="dxa"/>
            <w:gridSpan w:val="2"/>
            <w:tcMar>
              <w:top w:w="39" w:type="dxa"/>
              <w:left w:w="39" w:type="dxa"/>
              <w:bottom w:w="39" w:type="dxa"/>
              <w:right w:w="39" w:type="dxa"/>
            </w:tcMar>
          </w:tcPr>
          <w:p w14:paraId="310EAA57" w14:textId="2F97EB9E" w:rsidR="00F870DF" w:rsidRPr="00055D9C" w:rsidRDefault="0007563F" w:rsidP="00F870DF">
            <w:pPr>
              <w:spacing w:after="0" w:line="240" w:lineRule="auto"/>
              <w:jc w:val="center"/>
              <w:rPr>
                <w:rFonts w:cstheme="minorHAnsi"/>
              </w:rPr>
            </w:pPr>
            <w:r>
              <w:rPr>
                <w:rFonts w:cstheme="minorHAnsi"/>
              </w:rPr>
              <w:t>9</w:t>
            </w:r>
          </w:p>
        </w:tc>
        <w:tc>
          <w:tcPr>
            <w:tcW w:w="9893" w:type="dxa"/>
            <w:tcMar>
              <w:top w:w="39" w:type="dxa"/>
              <w:left w:w="39" w:type="dxa"/>
              <w:bottom w:w="39" w:type="dxa"/>
              <w:right w:w="39" w:type="dxa"/>
            </w:tcMar>
          </w:tcPr>
          <w:p w14:paraId="1AA991AB" w14:textId="235D31CA" w:rsidR="00F870DF" w:rsidRDefault="004E30B0" w:rsidP="00F870DF">
            <w:pPr>
              <w:spacing w:after="0" w:line="240" w:lineRule="auto"/>
              <w:rPr>
                <w:rFonts w:eastAsia="LM Roman 12" w:cstheme="minorHAnsi"/>
                <w:b/>
                <w:color w:val="000000"/>
              </w:rPr>
            </w:pPr>
            <w:r>
              <w:rPr>
                <w:rFonts w:eastAsia="LM Roman 12" w:cstheme="minorHAnsi"/>
                <w:b/>
                <w:color w:val="000000"/>
              </w:rPr>
              <w:t>Demonstration of function (Part – II)</w:t>
            </w:r>
          </w:p>
          <w:p w14:paraId="3423B2B6" w14:textId="77777777" w:rsidR="003B5312" w:rsidRPr="00055D9C" w:rsidRDefault="003B5312" w:rsidP="00F870DF">
            <w:pPr>
              <w:spacing w:after="0" w:line="240" w:lineRule="auto"/>
              <w:rPr>
                <w:rFonts w:cstheme="minorHAnsi"/>
              </w:rPr>
            </w:pPr>
          </w:p>
          <w:p w14:paraId="67F0D99F" w14:textId="72FC3908" w:rsidR="007853A1" w:rsidRPr="003B5312" w:rsidRDefault="003B5312" w:rsidP="00F60C05">
            <w:pPr>
              <w:numPr>
                <w:ilvl w:val="0"/>
                <w:numId w:val="4"/>
              </w:numPr>
              <w:spacing w:after="0" w:line="240" w:lineRule="auto"/>
              <w:ind w:left="720" w:hanging="360"/>
              <w:rPr>
                <w:rFonts w:cstheme="minorHAnsi"/>
              </w:rPr>
            </w:pPr>
            <w:r w:rsidRPr="00055D9C">
              <w:rPr>
                <w:rFonts w:eastAsia="LM Roman 12" w:cstheme="minorHAnsi"/>
                <w:color w:val="000000"/>
              </w:rPr>
              <w:t>WAP that calculates area of circ</w:t>
            </w:r>
            <w:r>
              <w:rPr>
                <w:rFonts w:eastAsia="LM Roman 12" w:cstheme="minorHAnsi"/>
                <w:color w:val="000000"/>
              </w:rPr>
              <w:t>le, triangle and square using user defined function</w:t>
            </w:r>
            <w:r w:rsidRPr="00055D9C">
              <w:rPr>
                <w:rFonts w:eastAsia="LM Roman 12" w:cstheme="minorHAnsi"/>
                <w:color w:val="000000"/>
              </w:rPr>
              <w:t>. (A)</w:t>
            </w:r>
          </w:p>
          <w:p w14:paraId="4FB3C006" w14:textId="77777777" w:rsidR="00F870DF" w:rsidRDefault="003B5312" w:rsidP="007E4AA5">
            <w:pPr>
              <w:numPr>
                <w:ilvl w:val="0"/>
                <w:numId w:val="4"/>
              </w:numPr>
              <w:spacing w:after="0" w:line="240" w:lineRule="auto"/>
              <w:ind w:left="720" w:hanging="360"/>
              <w:rPr>
                <w:rFonts w:cstheme="minorHAnsi"/>
              </w:rPr>
            </w:pPr>
            <w:r w:rsidRPr="003B5312">
              <w:rPr>
                <w:rFonts w:cstheme="minorHAnsi"/>
              </w:rPr>
              <w:t>WAP to find maximum number from given three numbers using method. (A)</w:t>
            </w:r>
          </w:p>
          <w:p w14:paraId="3800FA30" w14:textId="77777777" w:rsidR="007E4AA5" w:rsidRDefault="0007563F" w:rsidP="007E4AA5">
            <w:pPr>
              <w:numPr>
                <w:ilvl w:val="0"/>
                <w:numId w:val="4"/>
              </w:numPr>
              <w:spacing w:after="0" w:line="240" w:lineRule="auto"/>
              <w:ind w:left="720" w:hanging="360"/>
              <w:rPr>
                <w:rFonts w:cstheme="minorHAnsi"/>
              </w:rPr>
            </w:pPr>
            <w:r>
              <w:rPr>
                <w:rFonts w:cstheme="minorHAnsi"/>
              </w:rPr>
              <w:t>WAP to accept a number and check whether the number is prime or not. Use method name check (int n). The method returns 1, if the number is prime otherwise, it returns 0. (B)</w:t>
            </w:r>
          </w:p>
          <w:p w14:paraId="3301D15F" w14:textId="223DB9F8" w:rsidR="0047015A" w:rsidRPr="007E4AA5" w:rsidRDefault="0047015A" w:rsidP="007E4AA5">
            <w:pPr>
              <w:numPr>
                <w:ilvl w:val="0"/>
                <w:numId w:val="4"/>
              </w:numPr>
              <w:spacing w:after="0" w:line="240" w:lineRule="auto"/>
              <w:ind w:left="720" w:hanging="360"/>
              <w:rPr>
                <w:rFonts w:cstheme="minorHAnsi"/>
              </w:rPr>
            </w:pPr>
            <w:r>
              <w:rPr>
                <w:rFonts w:cstheme="minorHAnsi"/>
              </w:rPr>
              <w:t>WAP to take two values as an input from the user and display all the prime numbers between the two given numbers using function. (C)</w:t>
            </w:r>
          </w:p>
        </w:tc>
      </w:tr>
      <w:tr w:rsidR="0007563F" w:rsidRPr="00055D9C" w14:paraId="6A2CAD4D" w14:textId="77777777" w:rsidTr="00052E42">
        <w:trPr>
          <w:gridAfter w:val="2"/>
          <w:wAfter w:w="9913" w:type="dxa"/>
          <w:trHeight w:val="292"/>
        </w:trPr>
        <w:tc>
          <w:tcPr>
            <w:tcW w:w="592" w:type="dxa"/>
            <w:gridSpan w:val="2"/>
            <w:tcMar>
              <w:top w:w="39" w:type="dxa"/>
              <w:left w:w="39" w:type="dxa"/>
              <w:bottom w:w="39" w:type="dxa"/>
              <w:right w:w="39" w:type="dxa"/>
            </w:tcMar>
          </w:tcPr>
          <w:p w14:paraId="170DD605" w14:textId="158F9A02" w:rsidR="0007563F" w:rsidRDefault="0007563F" w:rsidP="00F870DF">
            <w:pPr>
              <w:spacing w:after="0" w:line="240" w:lineRule="auto"/>
              <w:jc w:val="center"/>
              <w:rPr>
                <w:rFonts w:cstheme="minorHAnsi"/>
              </w:rPr>
            </w:pPr>
            <w:r>
              <w:rPr>
                <w:rFonts w:cstheme="minorHAnsi"/>
              </w:rPr>
              <w:t>10</w:t>
            </w:r>
          </w:p>
        </w:tc>
        <w:tc>
          <w:tcPr>
            <w:tcW w:w="9893" w:type="dxa"/>
            <w:tcMar>
              <w:top w:w="39" w:type="dxa"/>
              <w:left w:w="39" w:type="dxa"/>
              <w:bottom w:w="39" w:type="dxa"/>
              <w:right w:w="39" w:type="dxa"/>
            </w:tcMar>
          </w:tcPr>
          <w:p w14:paraId="562E4393" w14:textId="3EF2F837" w:rsidR="0007563F" w:rsidRDefault="00C93D8A" w:rsidP="0007563F">
            <w:pPr>
              <w:spacing w:after="0" w:line="240" w:lineRule="auto"/>
              <w:rPr>
                <w:rFonts w:eastAsia="LM Roman 12" w:cstheme="minorHAnsi"/>
                <w:b/>
                <w:color w:val="000000"/>
              </w:rPr>
            </w:pPr>
            <w:r>
              <w:rPr>
                <w:rFonts w:eastAsia="LM Roman 12" w:cstheme="minorHAnsi"/>
                <w:b/>
                <w:color w:val="000000"/>
              </w:rPr>
              <w:t>Implementation of recursion and form processing</w:t>
            </w:r>
          </w:p>
          <w:p w14:paraId="47E33565" w14:textId="77777777" w:rsidR="0007563F" w:rsidRPr="00055D9C" w:rsidRDefault="0007563F" w:rsidP="0007563F">
            <w:pPr>
              <w:spacing w:after="0" w:line="240" w:lineRule="auto"/>
              <w:rPr>
                <w:rFonts w:cstheme="minorHAnsi"/>
              </w:rPr>
            </w:pPr>
          </w:p>
          <w:p w14:paraId="0753DD2F" w14:textId="77777777" w:rsidR="0007563F" w:rsidRDefault="0007563F" w:rsidP="00C93D8A">
            <w:pPr>
              <w:numPr>
                <w:ilvl w:val="0"/>
                <w:numId w:val="35"/>
              </w:numPr>
              <w:spacing w:after="0" w:line="240" w:lineRule="auto"/>
              <w:ind w:left="720" w:hanging="360"/>
              <w:rPr>
                <w:rFonts w:cstheme="minorHAnsi"/>
              </w:rPr>
            </w:pPr>
            <w:r>
              <w:rPr>
                <w:rFonts w:cstheme="minorHAnsi"/>
              </w:rPr>
              <w:lastRenderedPageBreak/>
              <w:t>WAP</w:t>
            </w:r>
            <w:r w:rsidRPr="000068F6">
              <w:rPr>
                <w:rFonts w:cstheme="minorHAnsi"/>
              </w:rPr>
              <w:t xml:space="preserve"> to calculate sum of first n numbers using recursion.</w:t>
            </w:r>
            <w:r>
              <w:rPr>
                <w:rFonts w:cstheme="minorHAnsi"/>
              </w:rPr>
              <w:t xml:space="preserve"> (A)</w:t>
            </w:r>
          </w:p>
          <w:p w14:paraId="5F38C1F6" w14:textId="77777777" w:rsidR="00C93D8A" w:rsidRPr="002C3F6E" w:rsidRDefault="00C93D8A" w:rsidP="00C93D8A">
            <w:pPr>
              <w:numPr>
                <w:ilvl w:val="0"/>
                <w:numId w:val="35"/>
              </w:numPr>
              <w:spacing w:after="0" w:line="240" w:lineRule="auto"/>
              <w:ind w:left="720" w:hanging="360"/>
              <w:jc w:val="both"/>
              <w:rPr>
                <w:rFonts w:cstheme="minorHAnsi"/>
              </w:rPr>
            </w:pPr>
            <w:r w:rsidRPr="00055D9C">
              <w:rPr>
                <w:rFonts w:eastAsia="LM Roman 12" w:cstheme="minorHAnsi"/>
                <w:color w:val="000000"/>
              </w:rPr>
              <w:t xml:space="preserve">WAP to </w:t>
            </w:r>
            <w:r>
              <w:rPr>
                <w:rFonts w:eastAsia="LM Roman 12" w:cstheme="minorHAnsi"/>
                <w:color w:val="000000"/>
              </w:rPr>
              <w:t xml:space="preserve">demonstrate the use of Include, Require, </w:t>
            </w:r>
            <w:proofErr w:type="spellStart"/>
            <w:r>
              <w:rPr>
                <w:rFonts w:eastAsia="LM Roman 12" w:cstheme="minorHAnsi"/>
                <w:color w:val="000000"/>
              </w:rPr>
              <w:t>Include_Once</w:t>
            </w:r>
            <w:proofErr w:type="spellEnd"/>
            <w:r>
              <w:rPr>
                <w:rFonts w:eastAsia="LM Roman 12" w:cstheme="minorHAnsi"/>
                <w:color w:val="000000"/>
              </w:rPr>
              <w:t xml:space="preserve"> and </w:t>
            </w:r>
            <w:proofErr w:type="spellStart"/>
            <w:r>
              <w:rPr>
                <w:rFonts w:eastAsia="LM Roman 12" w:cstheme="minorHAnsi"/>
                <w:color w:val="000000"/>
              </w:rPr>
              <w:t>Require_Once</w:t>
            </w:r>
            <w:proofErr w:type="spellEnd"/>
            <w:r w:rsidRPr="00055D9C">
              <w:rPr>
                <w:rFonts w:eastAsia="LM Roman 12" w:cstheme="minorHAnsi"/>
                <w:color w:val="000000"/>
              </w:rPr>
              <w:t>. (A)</w:t>
            </w:r>
          </w:p>
          <w:p w14:paraId="22D84E18" w14:textId="1F75F301" w:rsidR="00C93D8A" w:rsidRDefault="00C93D8A" w:rsidP="00C93D8A">
            <w:pPr>
              <w:numPr>
                <w:ilvl w:val="0"/>
                <w:numId w:val="35"/>
              </w:numPr>
              <w:spacing w:after="0" w:line="240" w:lineRule="auto"/>
              <w:ind w:left="720" w:hanging="360"/>
              <w:rPr>
                <w:rFonts w:cstheme="minorHAnsi"/>
              </w:rPr>
            </w:pPr>
            <w:r>
              <w:rPr>
                <w:rFonts w:eastAsia="LM Roman 12" w:cstheme="minorHAnsi"/>
                <w:color w:val="000000"/>
              </w:rPr>
              <w:t>WAP to demonstrate the use of GET, POST and REQUEST methods. (A)</w:t>
            </w:r>
          </w:p>
          <w:p w14:paraId="3759132A" w14:textId="77777777" w:rsidR="0007563F" w:rsidRDefault="0007563F" w:rsidP="00C93D8A">
            <w:pPr>
              <w:numPr>
                <w:ilvl w:val="0"/>
                <w:numId w:val="35"/>
              </w:numPr>
              <w:spacing w:after="0" w:line="240" w:lineRule="auto"/>
              <w:ind w:left="720" w:hanging="360"/>
              <w:rPr>
                <w:rFonts w:cstheme="minorHAnsi"/>
              </w:rPr>
            </w:pPr>
            <w:r>
              <w:rPr>
                <w:rFonts w:cstheme="minorHAnsi"/>
              </w:rPr>
              <w:t>WAP</w:t>
            </w:r>
            <w:r w:rsidRPr="000068F6">
              <w:rPr>
                <w:rFonts w:cstheme="minorHAnsi"/>
              </w:rPr>
              <w:t xml:space="preserve"> to calculate factorial of a number using recursion.</w:t>
            </w:r>
            <w:r>
              <w:rPr>
                <w:rFonts w:cstheme="minorHAnsi"/>
              </w:rPr>
              <w:t xml:space="preserve"> (B)</w:t>
            </w:r>
          </w:p>
          <w:p w14:paraId="727EA07C" w14:textId="77777777" w:rsidR="00C93D8A" w:rsidRDefault="00C93D8A" w:rsidP="00C93D8A">
            <w:pPr>
              <w:numPr>
                <w:ilvl w:val="0"/>
                <w:numId w:val="35"/>
              </w:numPr>
              <w:spacing w:after="0" w:line="240" w:lineRule="auto"/>
              <w:ind w:left="720" w:hanging="360"/>
              <w:jc w:val="both"/>
              <w:rPr>
                <w:rFonts w:cstheme="minorHAnsi"/>
              </w:rPr>
            </w:pPr>
            <w:r w:rsidRPr="000068F6">
              <w:rPr>
                <w:rFonts w:cstheme="minorHAnsi"/>
              </w:rPr>
              <w:t>Demonstrate the use of PHP in webpage design for partition of page into different</w:t>
            </w:r>
            <w:r>
              <w:rPr>
                <w:rFonts w:cstheme="minorHAnsi"/>
              </w:rPr>
              <w:t xml:space="preserve"> sections like header, footer, sidebar, main content, etc… (B)</w:t>
            </w:r>
          </w:p>
          <w:p w14:paraId="7541A5B2" w14:textId="7EDFBAF1" w:rsidR="00C93D8A" w:rsidRDefault="00C93D8A" w:rsidP="00C93D8A">
            <w:pPr>
              <w:numPr>
                <w:ilvl w:val="0"/>
                <w:numId w:val="35"/>
              </w:numPr>
              <w:spacing w:after="0" w:line="240" w:lineRule="auto"/>
              <w:ind w:left="720" w:hanging="360"/>
              <w:rPr>
                <w:rFonts w:cstheme="minorHAnsi"/>
              </w:rPr>
            </w:pPr>
            <w:r>
              <w:rPr>
                <w:rFonts w:cstheme="minorHAnsi"/>
              </w:rPr>
              <w:t>Design static website for a college use PHP to reuse code of navigation bar and footer in each page. (C)</w:t>
            </w:r>
          </w:p>
          <w:p w14:paraId="08D839C3" w14:textId="6CB257B6" w:rsidR="0007563F" w:rsidRPr="0007563F" w:rsidRDefault="0007563F" w:rsidP="00C93D8A">
            <w:pPr>
              <w:numPr>
                <w:ilvl w:val="0"/>
                <w:numId w:val="35"/>
              </w:numPr>
              <w:spacing w:after="0" w:line="240" w:lineRule="auto"/>
              <w:ind w:left="720" w:hanging="360"/>
              <w:rPr>
                <w:rFonts w:cstheme="minorHAnsi"/>
              </w:rPr>
            </w:pPr>
            <w:r>
              <w:rPr>
                <w:rFonts w:cstheme="minorHAnsi"/>
              </w:rPr>
              <w:t>WAP to check whether the number is prime or not using recursion. (C)</w:t>
            </w:r>
          </w:p>
        </w:tc>
      </w:tr>
      <w:tr w:rsidR="00F870DF" w:rsidRPr="00055D9C" w14:paraId="04D2B5BE" w14:textId="77777777" w:rsidTr="00052E42">
        <w:trPr>
          <w:gridAfter w:val="2"/>
          <w:wAfter w:w="9913" w:type="dxa"/>
          <w:trHeight w:val="292"/>
        </w:trPr>
        <w:tc>
          <w:tcPr>
            <w:tcW w:w="592" w:type="dxa"/>
            <w:gridSpan w:val="2"/>
            <w:tcMar>
              <w:top w:w="39" w:type="dxa"/>
              <w:left w:w="39" w:type="dxa"/>
              <w:bottom w:w="39" w:type="dxa"/>
              <w:right w:w="39" w:type="dxa"/>
            </w:tcMar>
          </w:tcPr>
          <w:p w14:paraId="2DD8A0D2" w14:textId="62D6DF05" w:rsidR="00F870DF" w:rsidRPr="00055D9C" w:rsidRDefault="00C93D8A" w:rsidP="00F870DF">
            <w:pPr>
              <w:spacing w:after="0" w:line="240" w:lineRule="auto"/>
              <w:jc w:val="center"/>
              <w:rPr>
                <w:rFonts w:cstheme="minorHAnsi"/>
              </w:rPr>
            </w:pPr>
            <w:r>
              <w:rPr>
                <w:rFonts w:cstheme="minorHAnsi"/>
              </w:rPr>
              <w:lastRenderedPageBreak/>
              <w:t>11</w:t>
            </w:r>
          </w:p>
        </w:tc>
        <w:tc>
          <w:tcPr>
            <w:tcW w:w="9893" w:type="dxa"/>
            <w:tcMar>
              <w:top w:w="39" w:type="dxa"/>
              <w:left w:w="39" w:type="dxa"/>
              <w:bottom w:w="39" w:type="dxa"/>
              <w:right w:w="39" w:type="dxa"/>
            </w:tcMar>
          </w:tcPr>
          <w:p w14:paraId="6A9E5AAC" w14:textId="501EA59F" w:rsidR="00F870DF" w:rsidRPr="00055D9C" w:rsidRDefault="00A17764" w:rsidP="00A17764">
            <w:pPr>
              <w:spacing w:after="0" w:line="240" w:lineRule="auto"/>
              <w:rPr>
                <w:rFonts w:cstheme="minorHAnsi"/>
              </w:rPr>
            </w:pPr>
            <w:r>
              <w:rPr>
                <w:rFonts w:eastAsia="LM Roman 12" w:cstheme="minorHAnsi"/>
                <w:b/>
                <w:color w:val="000000"/>
              </w:rPr>
              <w:t>Demonstration of</w:t>
            </w:r>
            <w:r w:rsidR="009A319B">
              <w:rPr>
                <w:rFonts w:eastAsia="LM Roman 12" w:cstheme="minorHAnsi"/>
                <w:b/>
                <w:color w:val="000000"/>
              </w:rPr>
              <w:t xml:space="preserve"> </w:t>
            </w:r>
            <w:r>
              <w:rPr>
                <w:rFonts w:eastAsia="LM Roman 12" w:cstheme="minorHAnsi"/>
                <w:b/>
                <w:color w:val="000000"/>
              </w:rPr>
              <w:t>server side v</w:t>
            </w:r>
            <w:r w:rsidR="009A319B">
              <w:rPr>
                <w:rFonts w:eastAsia="LM Roman 12" w:cstheme="minorHAnsi"/>
                <w:b/>
                <w:color w:val="000000"/>
              </w:rPr>
              <w:t>alidation</w:t>
            </w:r>
            <w:r w:rsidR="00F870DF" w:rsidRPr="00055D9C">
              <w:rPr>
                <w:rFonts w:eastAsia="LM Roman 12" w:cstheme="minorHAnsi"/>
                <w:color w:val="000000"/>
              </w:rPr>
              <w:br/>
            </w:r>
          </w:p>
          <w:p w14:paraId="1A84437C" w14:textId="39DC0C05" w:rsidR="009A319B" w:rsidRPr="009A319B" w:rsidRDefault="009A319B" w:rsidP="00F60C05">
            <w:pPr>
              <w:numPr>
                <w:ilvl w:val="0"/>
                <w:numId w:val="5"/>
              </w:numPr>
              <w:spacing w:after="0" w:line="240" w:lineRule="auto"/>
              <w:ind w:left="720" w:hanging="360"/>
              <w:jc w:val="both"/>
              <w:rPr>
                <w:rFonts w:eastAsia="LM Roman 12" w:cstheme="minorHAnsi"/>
                <w:color w:val="000000"/>
              </w:rPr>
            </w:pPr>
            <w:r>
              <w:rPr>
                <w:rFonts w:eastAsia="LM Roman 12" w:cstheme="minorHAnsi"/>
                <w:color w:val="000000"/>
              </w:rPr>
              <w:t>WAP to demonstrate server side validation for name, email, mobile number. (A)</w:t>
            </w:r>
          </w:p>
          <w:p w14:paraId="58097623" w14:textId="692ED2C4" w:rsidR="00F870DF" w:rsidRDefault="009A319B" w:rsidP="00F60C05">
            <w:pPr>
              <w:numPr>
                <w:ilvl w:val="0"/>
                <w:numId w:val="5"/>
              </w:numPr>
              <w:spacing w:after="0" w:line="240" w:lineRule="auto"/>
              <w:ind w:left="720" w:hanging="360"/>
              <w:jc w:val="both"/>
              <w:rPr>
                <w:rFonts w:eastAsia="LM Roman 12" w:cstheme="minorHAnsi"/>
                <w:color w:val="000000"/>
              </w:rPr>
            </w:pPr>
            <w:r w:rsidRPr="00E71D80">
              <w:rPr>
                <w:rFonts w:cstheme="minorHAnsi"/>
              </w:rPr>
              <w:t>Design a student registration form and retrieve data in controller page using following Method: GET, POST, and REQUEST.</w:t>
            </w:r>
            <w:r>
              <w:rPr>
                <w:rFonts w:eastAsia="LM Roman 12" w:cstheme="minorHAnsi"/>
                <w:color w:val="000000"/>
              </w:rPr>
              <w:t xml:space="preserve"> (B</w:t>
            </w:r>
            <w:r w:rsidR="00D17085" w:rsidRPr="00055D9C">
              <w:rPr>
                <w:rFonts w:eastAsia="LM Roman 12" w:cstheme="minorHAnsi"/>
                <w:color w:val="000000"/>
              </w:rPr>
              <w:t>)</w:t>
            </w:r>
          </w:p>
          <w:p w14:paraId="2D7E529E" w14:textId="1E7CEEA6" w:rsidR="009A319B" w:rsidRPr="009A319B" w:rsidRDefault="009A319B" w:rsidP="00F60C05">
            <w:pPr>
              <w:numPr>
                <w:ilvl w:val="0"/>
                <w:numId w:val="5"/>
              </w:numPr>
              <w:spacing w:after="0" w:line="240" w:lineRule="auto"/>
              <w:ind w:left="720" w:hanging="360"/>
              <w:jc w:val="both"/>
              <w:rPr>
                <w:rFonts w:eastAsia="LM Roman 12" w:cstheme="minorHAnsi"/>
                <w:color w:val="000000"/>
              </w:rPr>
            </w:pPr>
            <w:r w:rsidRPr="00E71D80">
              <w:rPr>
                <w:rFonts w:cstheme="minorHAnsi"/>
              </w:rPr>
              <w:t>Implement server side validation on student registration form using PHP.</w:t>
            </w:r>
            <w:r>
              <w:rPr>
                <w:rFonts w:cstheme="minorHAnsi"/>
              </w:rPr>
              <w:t xml:space="preserve"> (B)</w:t>
            </w:r>
          </w:p>
          <w:p w14:paraId="0C1D62D6" w14:textId="39EE7571" w:rsidR="009A319B" w:rsidRPr="009A319B" w:rsidRDefault="009A319B" w:rsidP="00F60C05">
            <w:pPr>
              <w:numPr>
                <w:ilvl w:val="0"/>
                <w:numId w:val="5"/>
              </w:numPr>
              <w:spacing w:after="0" w:line="240" w:lineRule="auto"/>
              <w:ind w:left="720" w:hanging="360"/>
              <w:jc w:val="both"/>
              <w:rPr>
                <w:rFonts w:eastAsia="LM Roman 12" w:cstheme="minorHAnsi"/>
                <w:color w:val="000000"/>
              </w:rPr>
            </w:pPr>
            <w:r w:rsidRPr="00E71D80">
              <w:rPr>
                <w:rFonts w:cstheme="minorHAnsi"/>
              </w:rPr>
              <w:t xml:space="preserve">Implement server side validation on </w:t>
            </w:r>
            <w:r>
              <w:rPr>
                <w:rFonts w:cstheme="minorHAnsi"/>
              </w:rPr>
              <w:t>employee</w:t>
            </w:r>
            <w:r w:rsidRPr="00E71D80">
              <w:rPr>
                <w:rFonts w:cstheme="minorHAnsi"/>
              </w:rPr>
              <w:t xml:space="preserve"> registration form using PHP.</w:t>
            </w:r>
            <w:r>
              <w:rPr>
                <w:rFonts w:cstheme="minorHAnsi"/>
              </w:rPr>
              <w:t xml:space="preserve"> (C)</w:t>
            </w:r>
          </w:p>
          <w:p w14:paraId="1B13E8E5" w14:textId="047C91B5" w:rsidR="00F870DF" w:rsidRPr="009A319B" w:rsidRDefault="009A319B" w:rsidP="009A319B">
            <w:pPr>
              <w:numPr>
                <w:ilvl w:val="0"/>
                <w:numId w:val="5"/>
              </w:numPr>
              <w:spacing w:after="0" w:line="240" w:lineRule="auto"/>
              <w:ind w:left="720" w:hanging="360"/>
              <w:jc w:val="both"/>
              <w:rPr>
                <w:rFonts w:eastAsia="LM Roman 12" w:cstheme="minorHAnsi"/>
                <w:color w:val="000000"/>
              </w:rPr>
            </w:pPr>
            <w:r w:rsidRPr="00E71D80">
              <w:rPr>
                <w:rFonts w:cstheme="minorHAnsi"/>
              </w:rPr>
              <w:t xml:space="preserve">Design </w:t>
            </w:r>
            <w:proofErr w:type="spellStart"/>
            <w:proofErr w:type="gramStart"/>
            <w:r w:rsidRPr="00E71D80">
              <w:rPr>
                <w:rFonts w:cstheme="minorHAnsi"/>
              </w:rPr>
              <w:t>a</w:t>
            </w:r>
            <w:proofErr w:type="spellEnd"/>
            <w:proofErr w:type="gramEnd"/>
            <w:r w:rsidRPr="00E71D80">
              <w:rPr>
                <w:rFonts w:cstheme="minorHAnsi"/>
              </w:rPr>
              <w:t xml:space="preserve"> </w:t>
            </w:r>
            <w:r>
              <w:rPr>
                <w:rFonts w:cstheme="minorHAnsi"/>
              </w:rPr>
              <w:t>employee</w:t>
            </w:r>
            <w:r w:rsidRPr="00E71D80">
              <w:rPr>
                <w:rFonts w:cstheme="minorHAnsi"/>
              </w:rPr>
              <w:t xml:space="preserve"> registration form and retrieve data in controller page using following Method: GET, POST, and REQUEST.</w:t>
            </w:r>
            <w:r>
              <w:rPr>
                <w:rFonts w:cstheme="minorHAnsi"/>
              </w:rPr>
              <w:t xml:space="preserve"> (C)</w:t>
            </w:r>
          </w:p>
        </w:tc>
      </w:tr>
      <w:tr w:rsidR="00D17085" w:rsidRPr="00055D9C" w14:paraId="27246CE9" w14:textId="77777777" w:rsidTr="00052E42">
        <w:trPr>
          <w:gridAfter w:val="2"/>
          <w:wAfter w:w="9913" w:type="dxa"/>
          <w:trHeight w:val="292"/>
        </w:trPr>
        <w:tc>
          <w:tcPr>
            <w:tcW w:w="592" w:type="dxa"/>
            <w:gridSpan w:val="2"/>
            <w:tcMar>
              <w:top w:w="39" w:type="dxa"/>
              <w:left w:w="39" w:type="dxa"/>
              <w:bottom w:w="39" w:type="dxa"/>
              <w:right w:w="39" w:type="dxa"/>
            </w:tcMar>
          </w:tcPr>
          <w:p w14:paraId="48A5E313" w14:textId="5C2324D8" w:rsidR="00D17085" w:rsidRPr="00055D9C" w:rsidRDefault="00F83434" w:rsidP="00D17085">
            <w:pPr>
              <w:spacing w:after="0" w:line="240" w:lineRule="auto"/>
              <w:jc w:val="center"/>
              <w:rPr>
                <w:rFonts w:cstheme="minorHAnsi"/>
              </w:rPr>
            </w:pPr>
            <w:r>
              <w:rPr>
                <w:rFonts w:cstheme="minorHAnsi"/>
              </w:rPr>
              <w:t>12</w:t>
            </w:r>
          </w:p>
        </w:tc>
        <w:tc>
          <w:tcPr>
            <w:tcW w:w="9893" w:type="dxa"/>
            <w:tcMar>
              <w:top w:w="39" w:type="dxa"/>
              <w:left w:w="39" w:type="dxa"/>
              <w:bottom w:w="39" w:type="dxa"/>
              <w:right w:w="39" w:type="dxa"/>
            </w:tcMar>
          </w:tcPr>
          <w:p w14:paraId="5355212E" w14:textId="7C73C523" w:rsidR="00D17085" w:rsidRPr="00055D9C" w:rsidRDefault="00F83434" w:rsidP="00D17085">
            <w:pPr>
              <w:spacing w:after="0" w:line="240" w:lineRule="auto"/>
              <w:rPr>
                <w:rFonts w:cstheme="minorHAnsi"/>
              </w:rPr>
            </w:pPr>
            <w:r>
              <w:rPr>
                <w:rFonts w:eastAsia="LM Roman 12" w:cstheme="minorHAnsi"/>
                <w:b/>
                <w:color w:val="000000"/>
              </w:rPr>
              <w:t>Demonstration of file u</w:t>
            </w:r>
            <w:r w:rsidR="0038701E">
              <w:rPr>
                <w:rFonts w:eastAsia="LM Roman 12" w:cstheme="minorHAnsi"/>
                <w:b/>
                <w:color w:val="000000"/>
              </w:rPr>
              <w:t>pload</w:t>
            </w:r>
            <w:r w:rsidR="00D17085" w:rsidRPr="00055D9C">
              <w:rPr>
                <w:rFonts w:eastAsia="LM Roman 12" w:cstheme="minorHAnsi"/>
                <w:color w:val="000000"/>
              </w:rPr>
              <w:br/>
            </w:r>
          </w:p>
          <w:p w14:paraId="1165A008" w14:textId="661DBFDC" w:rsidR="00D17085" w:rsidRPr="00055D9C" w:rsidRDefault="0038701E" w:rsidP="00F60C05">
            <w:pPr>
              <w:numPr>
                <w:ilvl w:val="0"/>
                <w:numId w:val="19"/>
              </w:numPr>
              <w:spacing w:after="0" w:line="240" w:lineRule="auto"/>
              <w:ind w:left="720" w:hanging="360"/>
              <w:rPr>
                <w:rFonts w:cstheme="minorHAnsi"/>
              </w:rPr>
            </w:pPr>
            <w:r w:rsidRPr="00E71D80">
              <w:rPr>
                <w:rFonts w:cstheme="minorHAnsi"/>
              </w:rPr>
              <w:t>Create a webpage which accepts a file and upload it in specified folder on server.</w:t>
            </w:r>
            <w:r>
              <w:rPr>
                <w:rFonts w:cstheme="minorHAnsi"/>
              </w:rPr>
              <w:t xml:space="preserve"> (A)</w:t>
            </w:r>
          </w:p>
          <w:p w14:paraId="315A0926" w14:textId="1E563896" w:rsidR="00D17085" w:rsidRDefault="00626ED9" w:rsidP="00626ED9">
            <w:pPr>
              <w:numPr>
                <w:ilvl w:val="0"/>
                <w:numId w:val="19"/>
              </w:numPr>
              <w:spacing w:after="0" w:line="240" w:lineRule="auto"/>
              <w:ind w:left="720" w:hanging="360"/>
              <w:rPr>
                <w:rFonts w:cstheme="minorHAnsi"/>
              </w:rPr>
            </w:pPr>
            <w:r>
              <w:rPr>
                <w:rFonts w:cstheme="minorHAnsi"/>
              </w:rPr>
              <w:t>Design a profile page which allows changing profile picture dynamically. (B)</w:t>
            </w:r>
          </w:p>
          <w:p w14:paraId="1F053DE6" w14:textId="773AA678" w:rsidR="00626ED9" w:rsidRPr="00626ED9" w:rsidRDefault="00626ED9" w:rsidP="00626ED9">
            <w:pPr>
              <w:numPr>
                <w:ilvl w:val="0"/>
                <w:numId w:val="19"/>
              </w:numPr>
              <w:spacing w:after="0" w:line="240" w:lineRule="auto"/>
              <w:ind w:left="720" w:hanging="360"/>
              <w:rPr>
                <w:rFonts w:cstheme="minorHAnsi"/>
              </w:rPr>
            </w:pPr>
            <w:r w:rsidRPr="00E71D80">
              <w:rPr>
                <w:rFonts w:cstheme="minorHAnsi"/>
              </w:rPr>
              <w:t xml:space="preserve">Create a webpage </w:t>
            </w:r>
            <w:r>
              <w:rPr>
                <w:rFonts w:cstheme="minorHAnsi"/>
              </w:rPr>
              <w:t xml:space="preserve">which accepts </w:t>
            </w:r>
            <w:proofErr w:type="gramStart"/>
            <w:r>
              <w:rPr>
                <w:rFonts w:cstheme="minorHAnsi"/>
              </w:rPr>
              <w:t>a</w:t>
            </w:r>
            <w:proofErr w:type="gramEnd"/>
            <w:r>
              <w:rPr>
                <w:rFonts w:cstheme="minorHAnsi"/>
              </w:rPr>
              <w:t xml:space="preserve"> image file in jpg or jpeg or </w:t>
            </w:r>
            <w:proofErr w:type="spellStart"/>
            <w:r>
              <w:rPr>
                <w:rFonts w:cstheme="minorHAnsi"/>
              </w:rPr>
              <w:t>png</w:t>
            </w:r>
            <w:proofErr w:type="spellEnd"/>
            <w:r>
              <w:rPr>
                <w:rFonts w:cstheme="minorHAnsi"/>
              </w:rPr>
              <w:t xml:space="preserve"> format only and that to maximum of 1MB</w:t>
            </w:r>
            <w:r w:rsidRPr="00E71D80">
              <w:rPr>
                <w:rFonts w:cstheme="minorHAnsi"/>
              </w:rPr>
              <w:t>.</w:t>
            </w:r>
            <w:r>
              <w:rPr>
                <w:rFonts w:cstheme="minorHAnsi"/>
              </w:rPr>
              <w:t xml:space="preserve"> (C)</w:t>
            </w:r>
          </w:p>
        </w:tc>
      </w:tr>
      <w:tr w:rsidR="006B7991" w:rsidRPr="00055D9C" w14:paraId="52168649" w14:textId="77777777" w:rsidTr="00052E42">
        <w:trPr>
          <w:gridAfter w:val="2"/>
          <w:wAfter w:w="9913" w:type="dxa"/>
          <w:trHeight w:val="292"/>
        </w:trPr>
        <w:tc>
          <w:tcPr>
            <w:tcW w:w="592" w:type="dxa"/>
            <w:gridSpan w:val="2"/>
            <w:tcMar>
              <w:top w:w="39" w:type="dxa"/>
              <w:left w:w="39" w:type="dxa"/>
              <w:bottom w:w="39" w:type="dxa"/>
              <w:right w:w="39" w:type="dxa"/>
            </w:tcMar>
          </w:tcPr>
          <w:p w14:paraId="33E13F57" w14:textId="5A4FD0DF" w:rsidR="006B7991" w:rsidRDefault="00F83434" w:rsidP="00D17085">
            <w:pPr>
              <w:spacing w:after="0" w:line="240" w:lineRule="auto"/>
              <w:jc w:val="center"/>
              <w:rPr>
                <w:rFonts w:cstheme="minorHAnsi"/>
              </w:rPr>
            </w:pPr>
            <w:r>
              <w:rPr>
                <w:rFonts w:cstheme="minorHAnsi"/>
              </w:rPr>
              <w:t>13</w:t>
            </w:r>
          </w:p>
        </w:tc>
        <w:tc>
          <w:tcPr>
            <w:tcW w:w="9893" w:type="dxa"/>
            <w:tcMar>
              <w:top w:w="39" w:type="dxa"/>
              <w:left w:w="39" w:type="dxa"/>
              <w:bottom w:w="39" w:type="dxa"/>
              <w:right w:w="39" w:type="dxa"/>
            </w:tcMar>
          </w:tcPr>
          <w:p w14:paraId="2DC4E19C" w14:textId="628F466E" w:rsidR="006B7991" w:rsidRDefault="00F83434" w:rsidP="00F83434">
            <w:pPr>
              <w:spacing w:after="0" w:line="240" w:lineRule="auto"/>
              <w:rPr>
                <w:rFonts w:eastAsia="LM Roman 12" w:cstheme="minorHAnsi"/>
                <w:b/>
                <w:color w:val="000000"/>
              </w:rPr>
            </w:pPr>
            <w:r>
              <w:rPr>
                <w:rFonts w:eastAsia="LM Roman 12" w:cstheme="minorHAnsi"/>
                <w:b/>
                <w:color w:val="000000"/>
              </w:rPr>
              <w:t>Implementation of f</w:t>
            </w:r>
            <w:r w:rsidR="006B7991">
              <w:rPr>
                <w:rFonts w:eastAsia="LM Roman 12" w:cstheme="minorHAnsi"/>
                <w:b/>
                <w:color w:val="000000"/>
              </w:rPr>
              <w:t>iles</w:t>
            </w:r>
          </w:p>
          <w:p w14:paraId="5673A119" w14:textId="77777777" w:rsidR="00DE2F20" w:rsidRPr="00055D9C" w:rsidRDefault="00DE2F20" w:rsidP="00DE2F20">
            <w:pPr>
              <w:spacing w:after="0" w:line="240" w:lineRule="auto"/>
              <w:rPr>
                <w:rFonts w:cstheme="minorHAnsi"/>
              </w:rPr>
            </w:pPr>
          </w:p>
          <w:p w14:paraId="2CF8206A" w14:textId="788313A9" w:rsidR="00DE2F20" w:rsidRPr="00055D9C" w:rsidRDefault="00DE2F20" w:rsidP="00DE2F20">
            <w:pPr>
              <w:numPr>
                <w:ilvl w:val="0"/>
                <w:numId w:val="40"/>
              </w:numPr>
              <w:spacing w:after="0" w:line="240" w:lineRule="auto"/>
              <w:ind w:left="720" w:hanging="360"/>
              <w:rPr>
                <w:rFonts w:cstheme="minorHAnsi"/>
              </w:rPr>
            </w:pPr>
            <w:r>
              <w:rPr>
                <w:rFonts w:cstheme="minorHAnsi"/>
              </w:rPr>
              <w:t>Write a program to create file named “students.txt” to store names of the students. (A)</w:t>
            </w:r>
          </w:p>
          <w:p w14:paraId="46003E4D" w14:textId="109CF991" w:rsidR="00DE2F20" w:rsidRDefault="00DE2F20" w:rsidP="00DE2F20">
            <w:pPr>
              <w:numPr>
                <w:ilvl w:val="0"/>
                <w:numId w:val="40"/>
              </w:numPr>
              <w:spacing w:after="0" w:line="240" w:lineRule="auto"/>
              <w:ind w:left="720" w:hanging="360"/>
              <w:rPr>
                <w:rFonts w:cstheme="minorHAnsi"/>
              </w:rPr>
            </w:pPr>
            <w:r>
              <w:rPr>
                <w:rFonts w:cstheme="minorHAnsi"/>
              </w:rPr>
              <w:t>Write a program to create file named “students.txt” to read names of the students. (A)</w:t>
            </w:r>
          </w:p>
          <w:p w14:paraId="3800134B" w14:textId="49636270" w:rsidR="00DE2F20" w:rsidRDefault="008859F1" w:rsidP="00DE2F20">
            <w:pPr>
              <w:numPr>
                <w:ilvl w:val="0"/>
                <w:numId w:val="40"/>
              </w:numPr>
              <w:spacing w:after="0" w:line="240" w:lineRule="auto"/>
              <w:ind w:left="720" w:hanging="360"/>
              <w:rPr>
                <w:rFonts w:cstheme="minorHAnsi"/>
              </w:rPr>
            </w:pPr>
            <w:r>
              <w:rPr>
                <w:rFonts w:cstheme="minorHAnsi"/>
              </w:rPr>
              <w:t xml:space="preserve">Write a program to create file named “employee.txt” to store </w:t>
            </w:r>
            <w:proofErr w:type="spellStart"/>
            <w:r>
              <w:rPr>
                <w:rFonts w:cstheme="minorHAnsi"/>
              </w:rPr>
              <w:t>empno</w:t>
            </w:r>
            <w:proofErr w:type="spellEnd"/>
            <w:r>
              <w:rPr>
                <w:rFonts w:cstheme="minorHAnsi"/>
              </w:rPr>
              <w:t xml:space="preserve">, name, gender and </w:t>
            </w:r>
            <w:proofErr w:type="spellStart"/>
            <w:r>
              <w:rPr>
                <w:rFonts w:cstheme="minorHAnsi"/>
              </w:rPr>
              <w:t>mobileno</w:t>
            </w:r>
            <w:proofErr w:type="spellEnd"/>
            <w:r>
              <w:rPr>
                <w:rFonts w:cstheme="minorHAnsi"/>
              </w:rPr>
              <w:t>. Open the same file again to display the content of the file. (A)</w:t>
            </w:r>
          </w:p>
          <w:p w14:paraId="04C43C3B" w14:textId="546B5A1F" w:rsidR="008859F1" w:rsidRDefault="008859F1" w:rsidP="00DE2F20">
            <w:pPr>
              <w:numPr>
                <w:ilvl w:val="0"/>
                <w:numId w:val="40"/>
              </w:numPr>
              <w:spacing w:after="0" w:line="240" w:lineRule="auto"/>
              <w:ind w:left="720" w:hanging="360"/>
              <w:rPr>
                <w:rFonts w:cstheme="minorHAnsi"/>
              </w:rPr>
            </w:pPr>
            <w:r>
              <w:rPr>
                <w:rFonts w:cstheme="minorHAnsi"/>
              </w:rPr>
              <w:t>Write a program to append the file named “</w:t>
            </w:r>
            <w:proofErr w:type="gramStart"/>
            <w:r>
              <w:rPr>
                <w:rFonts w:cstheme="minorHAnsi"/>
              </w:rPr>
              <w:t>students.txt ”</w:t>
            </w:r>
            <w:proofErr w:type="gramEnd"/>
            <w:r>
              <w:rPr>
                <w:rFonts w:cstheme="minorHAnsi"/>
              </w:rPr>
              <w:t xml:space="preserve"> to add details of 3 new students in a file. (B)</w:t>
            </w:r>
          </w:p>
          <w:p w14:paraId="356D3B4B" w14:textId="70D01203" w:rsidR="008859F1" w:rsidRDefault="008859F1" w:rsidP="00DE2F20">
            <w:pPr>
              <w:numPr>
                <w:ilvl w:val="0"/>
                <w:numId w:val="40"/>
              </w:numPr>
              <w:spacing w:after="0" w:line="240" w:lineRule="auto"/>
              <w:ind w:left="720" w:hanging="360"/>
              <w:rPr>
                <w:rFonts w:cstheme="minorHAnsi"/>
              </w:rPr>
            </w:pPr>
            <w:r>
              <w:rPr>
                <w:rFonts w:cstheme="minorHAnsi"/>
              </w:rPr>
              <w:t>Write a program to read a csv file named “result.csv”. (B)</w:t>
            </w:r>
          </w:p>
          <w:p w14:paraId="794FE7A2" w14:textId="6340B12D" w:rsidR="008859F1" w:rsidRDefault="008859F1" w:rsidP="00DE2F20">
            <w:pPr>
              <w:numPr>
                <w:ilvl w:val="0"/>
                <w:numId w:val="40"/>
              </w:numPr>
              <w:spacing w:after="0" w:line="240" w:lineRule="auto"/>
              <w:ind w:left="720" w:hanging="360"/>
              <w:rPr>
                <w:rFonts w:cstheme="minorHAnsi"/>
              </w:rPr>
            </w:pPr>
            <w:r>
              <w:rPr>
                <w:rFonts w:cstheme="minorHAnsi"/>
              </w:rPr>
              <w:t>Write a file named “teachers.txt” and copy the content of file named “employee.txt” in it. (C)</w:t>
            </w:r>
          </w:p>
          <w:p w14:paraId="6347BC7A" w14:textId="78A73601" w:rsidR="006B7991" w:rsidRPr="008859F1" w:rsidRDefault="008859F1" w:rsidP="008859F1">
            <w:pPr>
              <w:numPr>
                <w:ilvl w:val="0"/>
                <w:numId w:val="40"/>
              </w:numPr>
              <w:spacing w:after="0" w:line="240" w:lineRule="auto"/>
              <w:ind w:left="720" w:hanging="360"/>
              <w:rPr>
                <w:rFonts w:cstheme="minorHAnsi"/>
              </w:rPr>
            </w:pPr>
            <w:r>
              <w:rPr>
                <w:rFonts w:cstheme="minorHAnsi"/>
              </w:rPr>
              <w:t>Write a program to delete a file named “employee.txt”. (C)</w:t>
            </w:r>
          </w:p>
        </w:tc>
      </w:tr>
      <w:tr w:rsidR="001C5AE4" w:rsidRPr="00055D9C" w14:paraId="6A02738E" w14:textId="77777777" w:rsidTr="00052E42">
        <w:trPr>
          <w:gridAfter w:val="2"/>
          <w:wAfter w:w="9913" w:type="dxa"/>
          <w:trHeight w:val="292"/>
        </w:trPr>
        <w:tc>
          <w:tcPr>
            <w:tcW w:w="592" w:type="dxa"/>
            <w:gridSpan w:val="2"/>
            <w:tcMar>
              <w:top w:w="39" w:type="dxa"/>
              <w:left w:w="39" w:type="dxa"/>
              <w:bottom w:w="39" w:type="dxa"/>
              <w:right w:w="39" w:type="dxa"/>
            </w:tcMar>
          </w:tcPr>
          <w:p w14:paraId="5176921D" w14:textId="1790ADEA" w:rsidR="001C5AE4" w:rsidRPr="00055D9C" w:rsidRDefault="009F0D69" w:rsidP="00D17085">
            <w:pPr>
              <w:spacing w:after="0" w:line="240" w:lineRule="auto"/>
              <w:jc w:val="center"/>
              <w:rPr>
                <w:rFonts w:cstheme="minorHAnsi"/>
              </w:rPr>
            </w:pPr>
            <w:r>
              <w:rPr>
                <w:rFonts w:cstheme="minorHAnsi"/>
              </w:rPr>
              <w:t>14</w:t>
            </w:r>
          </w:p>
        </w:tc>
        <w:tc>
          <w:tcPr>
            <w:tcW w:w="9893" w:type="dxa"/>
            <w:tcMar>
              <w:top w:w="39" w:type="dxa"/>
              <w:left w:w="39" w:type="dxa"/>
              <w:bottom w:w="39" w:type="dxa"/>
              <w:right w:w="39" w:type="dxa"/>
            </w:tcMar>
          </w:tcPr>
          <w:p w14:paraId="46E6A7F7" w14:textId="2DB38B36" w:rsidR="001C5AE4" w:rsidRPr="00055D9C" w:rsidRDefault="00F83434" w:rsidP="009F0D69">
            <w:pPr>
              <w:spacing w:after="0" w:line="240" w:lineRule="auto"/>
              <w:rPr>
                <w:rFonts w:cstheme="minorHAnsi"/>
              </w:rPr>
            </w:pPr>
            <w:r>
              <w:rPr>
                <w:rFonts w:eastAsia="LM Roman 12" w:cstheme="minorHAnsi"/>
                <w:b/>
                <w:color w:val="000000"/>
              </w:rPr>
              <w:t>Demonstration of s</w:t>
            </w:r>
            <w:r w:rsidR="0026509A">
              <w:rPr>
                <w:rFonts w:eastAsia="LM Roman 12" w:cstheme="minorHAnsi"/>
                <w:b/>
                <w:color w:val="000000"/>
              </w:rPr>
              <w:t xml:space="preserve">ession </w:t>
            </w:r>
            <w:r w:rsidR="009F0D69">
              <w:rPr>
                <w:rFonts w:eastAsia="LM Roman 12" w:cstheme="minorHAnsi"/>
                <w:b/>
                <w:color w:val="000000"/>
              </w:rPr>
              <w:t>m</w:t>
            </w:r>
            <w:r w:rsidR="0026509A">
              <w:rPr>
                <w:rFonts w:eastAsia="LM Roman 12" w:cstheme="minorHAnsi"/>
                <w:b/>
                <w:color w:val="000000"/>
              </w:rPr>
              <w:t>anagement</w:t>
            </w:r>
            <w:r w:rsidR="00432BB0">
              <w:rPr>
                <w:rFonts w:eastAsia="LM Roman 12" w:cstheme="minorHAnsi"/>
                <w:b/>
                <w:color w:val="000000"/>
              </w:rPr>
              <w:t xml:space="preserve"> using COOKIES</w:t>
            </w:r>
            <w:r w:rsidR="009F0D69">
              <w:rPr>
                <w:rFonts w:eastAsia="LM Roman 12" w:cstheme="minorHAnsi"/>
                <w:b/>
                <w:color w:val="000000"/>
              </w:rPr>
              <w:t xml:space="preserve"> and SESSION</w:t>
            </w:r>
            <w:r w:rsidR="001C5AE4" w:rsidRPr="00055D9C">
              <w:rPr>
                <w:rFonts w:eastAsia="LM Roman 12" w:cstheme="minorHAnsi"/>
                <w:color w:val="000000"/>
              </w:rPr>
              <w:br/>
            </w:r>
          </w:p>
          <w:p w14:paraId="4E252588" w14:textId="456DF7D7" w:rsidR="001C5AE4" w:rsidRPr="0026509A" w:rsidRDefault="0026509A" w:rsidP="009F0D69">
            <w:pPr>
              <w:numPr>
                <w:ilvl w:val="0"/>
                <w:numId w:val="20"/>
              </w:numPr>
              <w:spacing w:after="0" w:line="240" w:lineRule="auto"/>
              <w:ind w:left="720" w:hanging="360"/>
              <w:jc w:val="both"/>
              <w:rPr>
                <w:rFonts w:cstheme="minorHAnsi"/>
              </w:rPr>
            </w:pPr>
            <w:r>
              <w:rPr>
                <w:rFonts w:eastAsia="LM Roman 12" w:cstheme="minorHAnsi"/>
                <w:color w:val="000000"/>
              </w:rPr>
              <w:t>WAP to demonstrate the use of COOKIE.</w:t>
            </w:r>
            <w:r w:rsidR="001C5AE4" w:rsidRPr="00055D9C">
              <w:rPr>
                <w:rFonts w:eastAsia="LM Roman 12" w:cstheme="minorHAnsi"/>
                <w:color w:val="000000"/>
              </w:rPr>
              <w:t xml:space="preserve"> (A)</w:t>
            </w:r>
          </w:p>
          <w:p w14:paraId="418300BE" w14:textId="59C05063" w:rsidR="009F0D69" w:rsidRDefault="009F0D69" w:rsidP="009F0D69">
            <w:pPr>
              <w:numPr>
                <w:ilvl w:val="0"/>
                <w:numId w:val="20"/>
              </w:numPr>
              <w:spacing w:after="0" w:line="240" w:lineRule="auto"/>
              <w:ind w:left="720" w:hanging="360"/>
              <w:jc w:val="both"/>
              <w:rPr>
                <w:rFonts w:cstheme="minorHAnsi"/>
              </w:rPr>
            </w:pPr>
            <w:r>
              <w:rPr>
                <w:rFonts w:eastAsia="LM Roman 12" w:cstheme="minorHAnsi"/>
                <w:color w:val="000000"/>
              </w:rPr>
              <w:t>WAP to demonstrate the use of SESSION. (A)</w:t>
            </w:r>
          </w:p>
          <w:p w14:paraId="0311146C" w14:textId="7D9D7CDB" w:rsidR="0026509A" w:rsidRDefault="0026509A" w:rsidP="009F0D69">
            <w:pPr>
              <w:numPr>
                <w:ilvl w:val="0"/>
                <w:numId w:val="20"/>
              </w:numPr>
              <w:spacing w:after="0" w:line="240" w:lineRule="auto"/>
              <w:ind w:left="720" w:hanging="360"/>
              <w:jc w:val="both"/>
              <w:rPr>
                <w:rFonts w:cstheme="minorHAnsi"/>
              </w:rPr>
            </w:pPr>
            <w:r w:rsidRPr="00E71D80">
              <w:rPr>
                <w:rFonts w:cstheme="minorHAnsi"/>
              </w:rPr>
              <w:t>Create static login application using cookie in PHP.</w:t>
            </w:r>
            <w:r>
              <w:rPr>
                <w:rFonts w:cstheme="minorHAnsi"/>
              </w:rPr>
              <w:t xml:space="preserve"> (B)</w:t>
            </w:r>
          </w:p>
          <w:p w14:paraId="341E3060" w14:textId="77777777" w:rsidR="009F0D69" w:rsidRPr="0026509A" w:rsidRDefault="009F0D69" w:rsidP="009F0D69">
            <w:pPr>
              <w:numPr>
                <w:ilvl w:val="0"/>
                <w:numId w:val="20"/>
              </w:numPr>
              <w:spacing w:after="0" w:line="240" w:lineRule="auto"/>
              <w:ind w:left="720" w:hanging="360"/>
              <w:jc w:val="both"/>
              <w:rPr>
                <w:rFonts w:cstheme="minorHAnsi"/>
              </w:rPr>
            </w:pPr>
            <w:r w:rsidRPr="00E71D80">
              <w:rPr>
                <w:rFonts w:cstheme="minorHAnsi"/>
              </w:rPr>
              <w:t xml:space="preserve">Create static login application using </w:t>
            </w:r>
            <w:r>
              <w:rPr>
                <w:rFonts w:cstheme="minorHAnsi"/>
              </w:rPr>
              <w:t>SESSION</w:t>
            </w:r>
            <w:r w:rsidRPr="00E71D80">
              <w:rPr>
                <w:rFonts w:cstheme="minorHAnsi"/>
              </w:rPr>
              <w:t xml:space="preserve"> in PHP.</w:t>
            </w:r>
            <w:r>
              <w:rPr>
                <w:rFonts w:eastAsia="LM Roman 12" w:cstheme="minorHAnsi"/>
                <w:color w:val="000000"/>
              </w:rPr>
              <w:t xml:space="preserve"> (B)</w:t>
            </w:r>
          </w:p>
          <w:p w14:paraId="020B23FB" w14:textId="0532A586" w:rsidR="009F0D69" w:rsidRDefault="009F0D69" w:rsidP="009F0D69">
            <w:pPr>
              <w:numPr>
                <w:ilvl w:val="0"/>
                <w:numId w:val="20"/>
              </w:numPr>
              <w:spacing w:after="0" w:line="240" w:lineRule="auto"/>
              <w:ind w:left="720" w:hanging="360"/>
              <w:jc w:val="both"/>
              <w:rPr>
                <w:rFonts w:cstheme="minorHAnsi"/>
              </w:rPr>
            </w:pPr>
            <w:r>
              <w:rPr>
                <w:rFonts w:cstheme="minorHAnsi"/>
              </w:rPr>
              <w:t>Create a webpage showing multiple items with add to cart and purchase functionality and on click of purchase it will redirect user to bill page that will show the detailed bill using SESSION. (C)</w:t>
            </w:r>
          </w:p>
          <w:p w14:paraId="4CD0315C" w14:textId="729EE5C7" w:rsidR="001C5AE4" w:rsidRPr="00432BB0" w:rsidRDefault="0026509A" w:rsidP="009F0D69">
            <w:pPr>
              <w:numPr>
                <w:ilvl w:val="0"/>
                <w:numId w:val="20"/>
              </w:numPr>
              <w:spacing w:after="0" w:line="240" w:lineRule="auto"/>
              <w:ind w:left="720" w:hanging="360"/>
              <w:jc w:val="both"/>
              <w:rPr>
                <w:rFonts w:cstheme="minorHAnsi"/>
              </w:rPr>
            </w:pPr>
            <w:r>
              <w:rPr>
                <w:rFonts w:cstheme="minorHAnsi"/>
              </w:rPr>
              <w:t>Create a webpage showing multiple items with add to cart and purchase functionality and on click of purchase it will redirect user to bill page that will show the detailed bill using COOKIES. (C)</w:t>
            </w:r>
          </w:p>
        </w:tc>
      </w:tr>
      <w:tr w:rsidR="00052E42" w:rsidRPr="00055D9C" w14:paraId="27B85B5E" w14:textId="77777777" w:rsidTr="00052E42">
        <w:trPr>
          <w:gridAfter w:val="2"/>
          <w:wAfter w:w="9913" w:type="dxa"/>
          <w:trHeight w:val="292"/>
        </w:trPr>
        <w:tc>
          <w:tcPr>
            <w:tcW w:w="592" w:type="dxa"/>
            <w:gridSpan w:val="2"/>
            <w:tcMar>
              <w:top w:w="39" w:type="dxa"/>
              <w:left w:w="39" w:type="dxa"/>
              <w:bottom w:w="39" w:type="dxa"/>
              <w:right w:w="39" w:type="dxa"/>
            </w:tcMar>
          </w:tcPr>
          <w:p w14:paraId="1AC6E4AC" w14:textId="21F5AA37" w:rsidR="00052E42" w:rsidRDefault="009F0D69" w:rsidP="00D17085">
            <w:pPr>
              <w:spacing w:after="0" w:line="240" w:lineRule="auto"/>
              <w:jc w:val="center"/>
              <w:rPr>
                <w:rFonts w:cstheme="minorHAnsi"/>
              </w:rPr>
            </w:pPr>
            <w:r>
              <w:rPr>
                <w:rFonts w:cstheme="minorHAnsi"/>
              </w:rPr>
              <w:t>15</w:t>
            </w:r>
          </w:p>
        </w:tc>
        <w:tc>
          <w:tcPr>
            <w:tcW w:w="9893" w:type="dxa"/>
            <w:tcMar>
              <w:top w:w="39" w:type="dxa"/>
              <w:left w:w="39" w:type="dxa"/>
              <w:bottom w:w="39" w:type="dxa"/>
              <w:right w:w="39" w:type="dxa"/>
            </w:tcMar>
          </w:tcPr>
          <w:p w14:paraId="04D55BBE" w14:textId="77777777" w:rsidR="009F0D69" w:rsidRPr="00055D9C" w:rsidRDefault="009F0D69" w:rsidP="009F0D69">
            <w:pPr>
              <w:spacing w:after="0" w:line="240" w:lineRule="auto"/>
              <w:rPr>
                <w:rFonts w:cstheme="minorHAnsi"/>
              </w:rPr>
            </w:pPr>
            <w:r>
              <w:rPr>
                <w:rFonts w:eastAsia="LM Roman 12" w:cstheme="minorHAnsi"/>
                <w:b/>
                <w:color w:val="000000"/>
              </w:rPr>
              <w:t xml:space="preserve">Demonstration of basic </w:t>
            </w:r>
            <w:proofErr w:type="spellStart"/>
            <w:r>
              <w:rPr>
                <w:rFonts w:eastAsia="LM Roman 12" w:cstheme="minorHAnsi"/>
                <w:b/>
                <w:color w:val="000000"/>
              </w:rPr>
              <w:t>sql</w:t>
            </w:r>
            <w:proofErr w:type="spellEnd"/>
            <w:r>
              <w:rPr>
                <w:rFonts w:eastAsia="LM Roman 12" w:cstheme="minorHAnsi"/>
                <w:b/>
                <w:color w:val="000000"/>
              </w:rPr>
              <w:t xml:space="preserve"> commands and PHP functions for database connectivity.</w:t>
            </w:r>
            <w:r w:rsidRPr="00055D9C">
              <w:rPr>
                <w:rFonts w:eastAsia="LM Roman 12" w:cstheme="minorHAnsi"/>
                <w:color w:val="000000"/>
              </w:rPr>
              <w:br/>
            </w:r>
          </w:p>
          <w:p w14:paraId="082D46F8" w14:textId="6CCBD9D1" w:rsidR="009F0D69" w:rsidRPr="009F0D69" w:rsidRDefault="009F0D69" w:rsidP="009F0D69">
            <w:pPr>
              <w:numPr>
                <w:ilvl w:val="0"/>
                <w:numId w:val="41"/>
              </w:numPr>
              <w:spacing w:after="0" w:line="240" w:lineRule="auto"/>
              <w:ind w:left="720" w:hanging="360"/>
              <w:jc w:val="both"/>
              <w:rPr>
                <w:rFonts w:cstheme="minorHAnsi"/>
                <w:bCs/>
              </w:rPr>
            </w:pPr>
            <w:r w:rsidRPr="009F0D69">
              <w:rPr>
                <w:rFonts w:eastAsia="LM Roman 12" w:cstheme="minorHAnsi"/>
                <w:bCs/>
                <w:color w:val="000000"/>
              </w:rPr>
              <w:t>Understanding and Working with Basic SQL Commands (A)</w:t>
            </w:r>
          </w:p>
          <w:p w14:paraId="43C9EAFA" w14:textId="77777777" w:rsidR="006B7991" w:rsidRPr="0047015A" w:rsidRDefault="009F0D69" w:rsidP="009F0D69">
            <w:pPr>
              <w:numPr>
                <w:ilvl w:val="0"/>
                <w:numId w:val="41"/>
              </w:numPr>
              <w:spacing w:after="0" w:line="240" w:lineRule="auto"/>
              <w:ind w:left="720" w:hanging="360"/>
              <w:jc w:val="both"/>
              <w:rPr>
                <w:rFonts w:cstheme="minorHAnsi"/>
              </w:rPr>
            </w:pPr>
            <w:proofErr w:type="spellStart"/>
            <w:r w:rsidRPr="009F0D69">
              <w:rPr>
                <w:rFonts w:eastAsia="LM Roman 12" w:cstheme="minorHAnsi"/>
                <w:bCs/>
                <w:color w:val="000000"/>
              </w:rPr>
              <w:t>Understanidng</w:t>
            </w:r>
            <w:proofErr w:type="spellEnd"/>
            <w:r w:rsidRPr="009F0D69">
              <w:rPr>
                <w:rFonts w:eastAsia="LM Roman 12" w:cstheme="minorHAnsi"/>
                <w:bCs/>
                <w:color w:val="000000"/>
              </w:rPr>
              <w:t xml:space="preserve"> and Working with PHP functions for database connectivity (A)</w:t>
            </w:r>
          </w:p>
          <w:p w14:paraId="5BA2FBF7" w14:textId="4A545824" w:rsidR="0047015A" w:rsidRPr="0047015A" w:rsidRDefault="0047015A" w:rsidP="009F0D69">
            <w:pPr>
              <w:numPr>
                <w:ilvl w:val="0"/>
                <w:numId w:val="41"/>
              </w:numPr>
              <w:spacing w:after="0" w:line="240" w:lineRule="auto"/>
              <w:ind w:left="720" w:hanging="360"/>
              <w:jc w:val="both"/>
              <w:rPr>
                <w:rFonts w:cstheme="minorHAnsi"/>
              </w:rPr>
            </w:pPr>
            <w:r>
              <w:rPr>
                <w:rFonts w:eastAsia="LM Roman 12" w:cstheme="minorHAnsi"/>
                <w:bCs/>
                <w:color w:val="000000"/>
              </w:rPr>
              <w:t xml:space="preserve">WAP to work with all the basic </w:t>
            </w:r>
            <w:proofErr w:type="spellStart"/>
            <w:r>
              <w:rPr>
                <w:rFonts w:eastAsia="LM Roman 12" w:cstheme="minorHAnsi"/>
                <w:bCs/>
                <w:color w:val="000000"/>
              </w:rPr>
              <w:t>sql</w:t>
            </w:r>
            <w:proofErr w:type="spellEnd"/>
            <w:r>
              <w:rPr>
                <w:rFonts w:eastAsia="LM Roman 12" w:cstheme="minorHAnsi"/>
                <w:bCs/>
                <w:color w:val="000000"/>
              </w:rPr>
              <w:t xml:space="preserve"> commands on a sample database. (B)</w:t>
            </w:r>
          </w:p>
          <w:p w14:paraId="5B3F554D" w14:textId="5138D1C0" w:rsidR="0047015A" w:rsidRPr="009F0D69" w:rsidRDefault="0047015A" w:rsidP="009F0D69">
            <w:pPr>
              <w:numPr>
                <w:ilvl w:val="0"/>
                <w:numId w:val="41"/>
              </w:numPr>
              <w:spacing w:after="0" w:line="240" w:lineRule="auto"/>
              <w:ind w:left="720" w:hanging="360"/>
              <w:jc w:val="both"/>
              <w:rPr>
                <w:rFonts w:cstheme="minorHAnsi"/>
              </w:rPr>
            </w:pPr>
            <w:r>
              <w:rPr>
                <w:rFonts w:eastAsia="LM Roman 12" w:cstheme="minorHAnsi"/>
                <w:bCs/>
                <w:color w:val="000000"/>
              </w:rPr>
              <w:t xml:space="preserve">WAP to check database </w:t>
            </w:r>
            <w:proofErr w:type="spellStart"/>
            <w:r>
              <w:rPr>
                <w:rFonts w:eastAsia="LM Roman 12" w:cstheme="minorHAnsi"/>
                <w:bCs/>
                <w:color w:val="000000"/>
              </w:rPr>
              <w:t>connectivy</w:t>
            </w:r>
            <w:proofErr w:type="spellEnd"/>
            <w:r>
              <w:rPr>
                <w:rFonts w:eastAsia="LM Roman 12" w:cstheme="minorHAnsi"/>
                <w:bCs/>
                <w:color w:val="000000"/>
              </w:rPr>
              <w:t xml:space="preserve"> on a sample database. (C)</w:t>
            </w:r>
          </w:p>
        </w:tc>
      </w:tr>
      <w:tr w:rsidR="00052E42" w:rsidRPr="00055D9C" w14:paraId="1871AE5B" w14:textId="77777777" w:rsidTr="00052E42">
        <w:trPr>
          <w:gridAfter w:val="2"/>
          <w:wAfter w:w="9913" w:type="dxa"/>
          <w:trHeight w:val="292"/>
        </w:trPr>
        <w:tc>
          <w:tcPr>
            <w:tcW w:w="592" w:type="dxa"/>
            <w:gridSpan w:val="2"/>
            <w:tcMar>
              <w:top w:w="39" w:type="dxa"/>
              <w:left w:w="39" w:type="dxa"/>
              <w:bottom w:w="39" w:type="dxa"/>
              <w:right w:w="39" w:type="dxa"/>
            </w:tcMar>
          </w:tcPr>
          <w:p w14:paraId="05AE4AC5" w14:textId="36C22870" w:rsidR="00052E42" w:rsidRDefault="009F0D69" w:rsidP="00D17085">
            <w:pPr>
              <w:spacing w:after="0" w:line="240" w:lineRule="auto"/>
              <w:jc w:val="center"/>
              <w:rPr>
                <w:rFonts w:cstheme="minorHAnsi"/>
              </w:rPr>
            </w:pPr>
            <w:r>
              <w:rPr>
                <w:rFonts w:cstheme="minorHAnsi"/>
              </w:rPr>
              <w:t>16</w:t>
            </w:r>
          </w:p>
        </w:tc>
        <w:tc>
          <w:tcPr>
            <w:tcW w:w="9893" w:type="dxa"/>
            <w:tcMar>
              <w:top w:w="39" w:type="dxa"/>
              <w:left w:w="39" w:type="dxa"/>
              <w:bottom w:w="39" w:type="dxa"/>
              <w:right w:w="39" w:type="dxa"/>
            </w:tcMar>
          </w:tcPr>
          <w:p w14:paraId="5F7DEBD9" w14:textId="7847D8B2" w:rsidR="009F0D69" w:rsidRDefault="00052E42" w:rsidP="009F0D69">
            <w:pPr>
              <w:spacing w:after="0" w:line="240" w:lineRule="auto"/>
              <w:rPr>
                <w:rFonts w:eastAsia="LM Roman 12" w:cstheme="minorHAnsi"/>
                <w:b/>
                <w:color w:val="000000"/>
              </w:rPr>
            </w:pPr>
            <w:r>
              <w:rPr>
                <w:rFonts w:eastAsia="LM Roman 12" w:cstheme="minorHAnsi"/>
                <w:b/>
                <w:color w:val="000000"/>
              </w:rPr>
              <w:t>Implementation of CRUD operation using PHP</w:t>
            </w:r>
            <w:r w:rsidR="009F0D69">
              <w:rPr>
                <w:rFonts w:eastAsia="LM Roman 12" w:cstheme="minorHAnsi"/>
                <w:b/>
                <w:color w:val="000000"/>
              </w:rPr>
              <w:t xml:space="preserve"> (Part – I)</w:t>
            </w:r>
          </w:p>
          <w:p w14:paraId="2AC3772C" w14:textId="77777777" w:rsidR="00052E42" w:rsidRDefault="00052E42" w:rsidP="00052E42">
            <w:pPr>
              <w:spacing w:after="0" w:line="240" w:lineRule="auto"/>
              <w:rPr>
                <w:rFonts w:eastAsia="LM Roman 12" w:cstheme="minorHAnsi"/>
                <w:b/>
                <w:color w:val="000000"/>
              </w:rPr>
            </w:pPr>
          </w:p>
          <w:p w14:paraId="7C796791" w14:textId="1049E527" w:rsidR="009F0D69" w:rsidRDefault="009F0D69" w:rsidP="006E3B72">
            <w:pPr>
              <w:numPr>
                <w:ilvl w:val="0"/>
                <w:numId w:val="36"/>
              </w:numPr>
              <w:spacing w:after="0" w:line="240" w:lineRule="auto"/>
              <w:ind w:left="720" w:hanging="360"/>
              <w:jc w:val="both"/>
              <w:rPr>
                <w:rFonts w:cstheme="minorHAnsi"/>
              </w:rPr>
            </w:pPr>
            <w:r>
              <w:rPr>
                <w:rFonts w:cstheme="minorHAnsi"/>
              </w:rPr>
              <w:t>Demo program to understand CRUD operations using PHP. (A)</w:t>
            </w:r>
          </w:p>
          <w:p w14:paraId="27BF9BF7" w14:textId="351D40C4" w:rsidR="00052E42" w:rsidRPr="00052E42" w:rsidRDefault="00052E42" w:rsidP="006E3B72">
            <w:pPr>
              <w:numPr>
                <w:ilvl w:val="0"/>
                <w:numId w:val="36"/>
              </w:numPr>
              <w:spacing w:after="0" w:line="240" w:lineRule="auto"/>
              <w:ind w:left="720" w:hanging="360"/>
              <w:jc w:val="both"/>
              <w:rPr>
                <w:rFonts w:cstheme="minorHAnsi"/>
              </w:rPr>
            </w:pPr>
            <w:r>
              <w:rPr>
                <w:rFonts w:cstheme="minorHAnsi"/>
              </w:rPr>
              <w:t>Impl</w:t>
            </w:r>
            <w:r w:rsidR="006E3B72">
              <w:rPr>
                <w:rFonts w:cstheme="minorHAnsi"/>
              </w:rPr>
              <w:t xml:space="preserve">ement Insert </w:t>
            </w:r>
            <w:r>
              <w:rPr>
                <w:rFonts w:cstheme="minorHAnsi"/>
              </w:rPr>
              <w:t>and</w:t>
            </w:r>
            <w:r w:rsidRPr="00B4595C">
              <w:rPr>
                <w:rFonts w:cstheme="minorHAnsi"/>
              </w:rPr>
              <w:t xml:space="preserve"> Delete database operation on students table from webpage using PHP.</w:t>
            </w:r>
            <w:r w:rsidR="006E3B72">
              <w:rPr>
                <w:rFonts w:cstheme="minorHAnsi"/>
              </w:rPr>
              <w:t xml:space="preserve"> (A)</w:t>
            </w:r>
          </w:p>
          <w:p w14:paraId="20C634E5" w14:textId="77777777" w:rsidR="00052E42" w:rsidRDefault="006E3B72" w:rsidP="006E3B72">
            <w:pPr>
              <w:numPr>
                <w:ilvl w:val="0"/>
                <w:numId w:val="36"/>
              </w:numPr>
              <w:spacing w:after="0" w:line="240" w:lineRule="auto"/>
              <w:ind w:left="720" w:hanging="360"/>
              <w:jc w:val="both"/>
              <w:rPr>
                <w:rFonts w:cstheme="minorHAnsi"/>
              </w:rPr>
            </w:pPr>
            <w:r>
              <w:rPr>
                <w:rFonts w:cstheme="minorHAnsi"/>
              </w:rPr>
              <w:lastRenderedPageBreak/>
              <w:t>Implement Select and</w:t>
            </w:r>
            <w:r w:rsidRPr="00B4595C">
              <w:rPr>
                <w:rFonts w:cstheme="minorHAnsi"/>
              </w:rPr>
              <w:t xml:space="preserve"> </w:t>
            </w:r>
            <w:r>
              <w:rPr>
                <w:rFonts w:cstheme="minorHAnsi"/>
              </w:rPr>
              <w:t>Update database operation on students</w:t>
            </w:r>
            <w:r w:rsidRPr="00B4595C">
              <w:rPr>
                <w:rFonts w:cstheme="minorHAnsi"/>
              </w:rPr>
              <w:t xml:space="preserve"> table from webpage using PHP.</w:t>
            </w:r>
            <w:r>
              <w:rPr>
                <w:rFonts w:cstheme="minorHAnsi"/>
              </w:rPr>
              <w:t xml:space="preserve"> (B)</w:t>
            </w:r>
          </w:p>
          <w:p w14:paraId="0A772922" w14:textId="397DA4A0" w:rsidR="0047015A" w:rsidRPr="006E3B72" w:rsidRDefault="0047015A" w:rsidP="006E3B72">
            <w:pPr>
              <w:numPr>
                <w:ilvl w:val="0"/>
                <w:numId w:val="36"/>
              </w:numPr>
              <w:spacing w:after="0" w:line="240" w:lineRule="auto"/>
              <w:ind w:left="720" w:hanging="360"/>
              <w:jc w:val="both"/>
              <w:rPr>
                <w:rFonts w:cstheme="minorHAnsi"/>
              </w:rPr>
            </w:pPr>
            <w:r>
              <w:rPr>
                <w:rFonts w:cstheme="minorHAnsi"/>
              </w:rPr>
              <w:t>Create a registration form to implement insert and select database operation. (C)</w:t>
            </w:r>
          </w:p>
        </w:tc>
      </w:tr>
      <w:tr w:rsidR="00052E42" w:rsidRPr="00055D9C" w14:paraId="21CFD056" w14:textId="77777777" w:rsidTr="00052E42">
        <w:trPr>
          <w:gridAfter w:val="2"/>
          <w:wAfter w:w="9913" w:type="dxa"/>
          <w:trHeight w:val="292"/>
        </w:trPr>
        <w:tc>
          <w:tcPr>
            <w:tcW w:w="592" w:type="dxa"/>
            <w:gridSpan w:val="2"/>
            <w:tcMar>
              <w:top w:w="39" w:type="dxa"/>
              <w:left w:w="39" w:type="dxa"/>
              <w:bottom w:w="39" w:type="dxa"/>
              <w:right w:w="39" w:type="dxa"/>
            </w:tcMar>
          </w:tcPr>
          <w:p w14:paraId="2B61B95C" w14:textId="65BF5ACB" w:rsidR="00052E42" w:rsidRDefault="009F0D69" w:rsidP="00D17085">
            <w:pPr>
              <w:spacing w:after="0" w:line="240" w:lineRule="auto"/>
              <w:jc w:val="center"/>
              <w:rPr>
                <w:rFonts w:cstheme="minorHAnsi"/>
              </w:rPr>
            </w:pPr>
            <w:r>
              <w:rPr>
                <w:rFonts w:cstheme="minorHAnsi"/>
              </w:rPr>
              <w:lastRenderedPageBreak/>
              <w:t>17</w:t>
            </w:r>
          </w:p>
        </w:tc>
        <w:tc>
          <w:tcPr>
            <w:tcW w:w="9893" w:type="dxa"/>
            <w:tcMar>
              <w:top w:w="39" w:type="dxa"/>
              <w:left w:w="39" w:type="dxa"/>
              <w:bottom w:w="39" w:type="dxa"/>
              <w:right w:w="39" w:type="dxa"/>
            </w:tcMar>
          </w:tcPr>
          <w:p w14:paraId="7432E092" w14:textId="7400F69A" w:rsidR="006E3B72" w:rsidRDefault="009F0D69" w:rsidP="006E3B72">
            <w:pPr>
              <w:spacing w:after="0" w:line="240" w:lineRule="auto"/>
              <w:rPr>
                <w:rFonts w:eastAsia="LM Roman 12" w:cstheme="minorHAnsi"/>
                <w:b/>
                <w:color w:val="000000"/>
              </w:rPr>
            </w:pPr>
            <w:r>
              <w:rPr>
                <w:rFonts w:eastAsia="LM Roman 12" w:cstheme="minorHAnsi"/>
                <w:b/>
                <w:color w:val="000000"/>
              </w:rPr>
              <w:t>Implementation of CRUD operation using PHP (Part – II)</w:t>
            </w:r>
          </w:p>
          <w:p w14:paraId="5EDE2F1B" w14:textId="77777777" w:rsidR="006E3B72" w:rsidRPr="00055D9C" w:rsidRDefault="006E3B72" w:rsidP="006E3B72">
            <w:pPr>
              <w:spacing w:after="0" w:line="240" w:lineRule="auto"/>
              <w:rPr>
                <w:rFonts w:eastAsia="LM Roman 12" w:cstheme="minorHAnsi"/>
                <w:b/>
                <w:color w:val="000000"/>
              </w:rPr>
            </w:pPr>
          </w:p>
          <w:p w14:paraId="0CC21892" w14:textId="2F2DC3E9" w:rsidR="006E3B72" w:rsidRDefault="006E3B72" w:rsidP="006E3B72">
            <w:pPr>
              <w:numPr>
                <w:ilvl w:val="0"/>
                <w:numId w:val="37"/>
              </w:numPr>
              <w:spacing w:after="0" w:line="240" w:lineRule="auto"/>
              <w:ind w:left="720" w:hanging="360"/>
              <w:jc w:val="both"/>
              <w:rPr>
                <w:rFonts w:cstheme="minorHAnsi"/>
              </w:rPr>
            </w:pPr>
            <w:r>
              <w:rPr>
                <w:rFonts w:cstheme="minorHAnsi"/>
              </w:rPr>
              <w:t>Implement Insert and</w:t>
            </w:r>
            <w:r w:rsidRPr="00B4595C">
              <w:rPr>
                <w:rFonts w:cstheme="minorHAnsi"/>
              </w:rPr>
              <w:t xml:space="preserve"> Delete database operation on </w:t>
            </w:r>
            <w:r>
              <w:rPr>
                <w:rFonts w:cstheme="minorHAnsi"/>
              </w:rPr>
              <w:t>employees</w:t>
            </w:r>
            <w:r w:rsidRPr="00B4595C">
              <w:rPr>
                <w:rFonts w:cstheme="minorHAnsi"/>
              </w:rPr>
              <w:t xml:space="preserve"> table from webpage using PHP.</w:t>
            </w:r>
            <w:r>
              <w:rPr>
                <w:rFonts w:cstheme="minorHAnsi"/>
              </w:rPr>
              <w:t xml:space="preserve"> (A)</w:t>
            </w:r>
          </w:p>
          <w:p w14:paraId="338BAFB4" w14:textId="77777777" w:rsidR="00052E42" w:rsidRDefault="006E3B72" w:rsidP="006E3B72">
            <w:pPr>
              <w:numPr>
                <w:ilvl w:val="0"/>
                <w:numId w:val="37"/>
              </w:numPr>
              <w:spacing w:after="0" w:line="240" w:lineRule="auto"/>
              <w:ind w:left="720" w:hanging="360"/>
              <w:jc w:val="both"/>
              <w:rPr>
                <w:rFonts w:cstheme="minorHAnsi"/>
              </w:rPr>
            </w:pPr>
            <w:r>
              <w:rPr>
                <w:rFonts w:cstheme="minorHAnsi"/>
              </w:rPr>
              <w:t>Implement Insert and</w:t>
            </w:r>
            <w:r w:rsidRPr="00B4595C">
              <w:rPr>
                <w:rFonts w:cstheme="minorHAnsi"/>
              </w:rPr>
              <w:t xml:space="preserve"> Delete database operation on </w:t>
            </w:r>
            <w:r>
              <w:rPr>
                <w:rFonts w:cstheme="minorHAnsi"/>
              </w:rPr>
              <w:t>employees</w:t>
            </w:r>
            <w:r w:rsidRPr="00B4595C">
              <w:rPr>
                <w:rFonts w:cstheme="minorHAnsi"/>
              </w:rPr>
              <w:t xml:space="preserve"> table from webpage using PHP.</w:t>
            </w:r>
            <w:r>
              <w:rPr>
                <w:rFonts w:cstheme="minorHAnsi"/>
              </w:rPr>
              <w:t xml:space="preserve"> (B)</w:t>
            </w:r>
          </w:p>
          <w:p w14:paraId="5F10C7DA" w14:textId="34D07D39" w:rsidR="0047015A" w:rsidRPr="006E3B72" w:rsidRDefault="0047015A" w:rsidP="0047015A">
            <w:pPr>
              <w:numPr>
                <w:ilvl w:val="0"/>
                <w:numId w:val="37"/>
              </w:numPr>
              <w:spacing w:after="0" w:line="240" w:lineRule="auto"/>
              <w:ind w:left="720" w:hanging="360"/>
              <w:jc w:val="both"/>
              <w:rPr>
                <w:rFonts w:cstheme="minorHAnsi"/>
              </w:rPr>
            </w:pPr>
            <w:r>
              <w:rPr>
                <w:rFonts w:cstheme="minorHAnsi"/>
              </w:rPr>
              <w:t>Modify the program Lab 16(4) of registration form to implement update and delete database operation. (C)</w:t>
            </w:r>
          </w:p>
        </w:tc>
      </w:tr>
      <w:tr w:rsidR="00052E42" w:rsidRPr="00055D9C" w14:paraId="183D34F7" w14:textId="77777777" w:rsidTr="00052E42">
        <w:trPr>
          <w:gridAfter w:val="2"/>
          <w:wAfter w:w="9913" w:type="dxa"/>
          <w:trHeight w:val="292"/>
        </w:trPr>
        <w:tc>
          <w:tcPr>
            <w:tcW w:w="592" w:type="dxa"/>
            <w:gridSpan w:val="2"/>
            <w:tcMar>
              <w:top w:w="39" w:type="dxa"/>
              <w:left w:w="39" w:type="dxa"/>
              <w:bottom w:w="39" w:type="dxa"/>
              <w:right w:w="39" w:type="dxa"/>
            </w:tcMar>
          </w:tcPr>
          <w:p w14:paraId="4A5F9496" w14:textId="74DBF03B" w:rsidR="00052E42" w:rsidRDefault="009F0D69" w:rsidP="00D17085">
            <w:pPr>
              <w:spacing w:after="0" w:line="240" w:lineRule="auto"/>
              <w:jc w:val="center"/>
              <w:rPr>
                <w:rFonts w:cstheme="minorHAnsi"/>
              </w:rPr>
            </w:pPr>
            <w:r>
              <w:rPr>
                <w:rFonts w:cstheme="minorHAnsi"/>
              </w:rPr>
              <w:t>18</w:t>
            </w:r>
          </w:p>
        </w:tc>
        <w:tc>
          <w:tcPr>
            <w:tcW w:w="9893" w:type="dxa"/>
            <w:tcMar>
              <w:top w:w="39" w:type="dxa"/>
              <w:left w:w="39" w:type="dxa"/>
              <w:bottom w:w="39" w:type="dxa"/>
              <w:right w:w="39" w:type="dxa"/>
            </w:tcMar>
          </w:tcPr>
          <w:p w14:paraId="6DC7239A" w14:textId="7B1035EC" w:rsidR="00221B3F" w:rsidRDefault="009F0D69" w:rsidP="009F0D69">
            <w:pPr>
              <w:spacing w:after="0" w:line="240" w:lineRule="auto"/>
              <w:rPr>
                <w:rFonts w:eastAsia="LM Roman 12" w:cstheme="minorHAnsi"/>
                <w:b/>
                <w:color w:val="000000"/>
              </w:rPr>
            </w:pPr>
            <w:r>
              <w:rPr>
                <w:rFonts w:eastAsia="LM Roman 12" w:cstheme="minorHAnsi"/>
                <w:b/>
                <w:color w:val="000000"/>
              </w:rPr>
              <w:t>Demonstration of</w:t>
            </w:r>
            <w:r w:rsidR="00221B3F">
              <w:rPr>
                <w:rFonts w:eastAsia="LM Roman 12" w:cstheme="minorHAnsi"/>
                <w:b/>
                <w:color w:val="000000"/>
              </w:rPr>
              <w:t xml:space="preserve"> prepared statement and stored procedure</w:t>
            </w:r>
          </w:p>
          <w:p w14:paraId="0BADAE01" w14:textId="77777777" w:rsidR="00221B3F" w:rsidRPr="00055D9C" w:rsidRDefault="00221B3F" w:rsidP="00221B3F">
            <w:pPr>
              <w:spacing w:after="0" w:line="240" w:lineRule="auto"/>
              <w:rPr>
                <w:rFonts w:eastAsia="LM Roman 12" w:cstheme="minorHAnsi"/>
                <w:b/>
                <w:color w:val="000000"/>
              </w:rPr>
            </w:pPr>
          </w:p>
          <w:p w14:paraId="20F914F0" w14:textId="0F820DC3" w:rsidR="00221B3F" w:rsidRDefault="00221B3F" w:rsidP="00221B3F">
            <w:pPr>
              <w:numPr>
                <w:ilvl w:val="0"/>
                <w:numId w:val="38"/>
              </w:numPr>
              <w:spacing w:after="0" w:line="240" w:lineRule="auto"/>
              <w:ind w:left="720" w:hanging="360"/>
              <w:jc w:val="both"/>
              <w:rPr>
                <w:rFonts w:cstheme="minorHAnsi"/>
              </w:rPr>
            </w:pPr>
            <w:r w:rsidRPr="00B4595C">
              <w:rPr>
                <w:rFonts w:cstheme="minorHAnsi"/>
              </w:rPr>
              <w:t>Implement CRUD operations on students table using prepared statement in PHP</w:t>
            </w:r>
            <w:r>
              <w:rPr>
                <w:rFonts w:cstheme="minorHAnsi"/>
              </w:rPr>
              <w:t>. (A)</w:t>
            </w:r>
          </w:p>
          <w:p w14:paraId="3D60B86B" w14:textId="77777777" w:rsidR="00557587" w:rsidRDefault="00221B3F" w:rsidP="00557587">
            <w:pPr>
              <w:numPr>
                <w:ilvl w:val="0"/>
                <w:numId w:val="38"/>
              </w:numPr>
              <w:spacing w:after="0" w:line="240" w:lineRule="auto"/>
              <w:ind w:left="720" w:hanging="360"/>
              <w:jc w:val="both"/>
              <w:rPr>
                <w:rFonts w:cstheme="minorHAnsi"/>
              </w:rPr>
            </w:pPr>
            <w:r w:rsidRPr="00B4595C">
              <w:rPr>
                <w:rFonts w:cstheme="minorHAnsi"/>
              </w:rPr>
              <w:t>Implement CRUD operations on students table using stored procedure in PHP</w:t>
            </w:r>
            <w:r>
              <w:rPr>
                <w:rFonts w:cstheme="minorHAnsi"/>
              </w:rPr>
              <w:t>. (A)</w:t>
            </w:r>
          </w:p>
          <w:p w14:paraId="7B7523D6" w14:textId="77777777" w:rsidR="0047015A" w:rsidRDefault="0047015A" w:rsidP="00557587">
            <w:pPr>
              <w:numPr>
                <w:ilvl w:val="0"/>
                <w:numId w:val="38"/>
              </w:numPr>
              <w:spacing w:after="0" w:line="240" w:lineRule="auto"/>
              <w:ind w:left="720" w:hanging="360"/>
              <w:jc w:val="both"/>
              <w:rPr>
                <w:rFonts w:cstheme="minorHAnsi"/>
              </w:rPr>
            </w:pPr>
            <w:r>
              <w:rPr>
                <w:rFonts w:cstheme="minorHAnsi"/>
              </w:rPr>
              <w:t>Modify the program Lab 16(4) to imple</w:t>
            </w:r>
            <w:r w:rsidR="009F1834">
              <w:rPr>
                <w:rFonts w:cstheme="minorHAnsi"/>
              </w:rPr>
              <w:t>ment prepared statement in it. (B)</w:t>
            </w:r>
          </w:p>
          <w:p w14:paraId="4FD42285" w14:textId="78D89681" w:rsidR="009F1834" w:rsidRPr="00557587" w:rsidRDefault="009F1834" w:rsidP="009F1834">
            <w:pPr>
              <w:numPr>
                <w:ilvl w:val="0"/>
                <w:numId w:val="38"/>
              </w:numPr>
              <w:spacing w:after="0" w:line="240" w:lineRule="auto"/>
              <w:ind w:left="720" w:hanging="360"/>
              <w:jc w:val="both"/>
              <w:rPr>
                <w:rFonts w:cstheme="minorHAnsi"/>
              </w:rPr>
            </w:pPr>
            <w:r>
              <w:rPr>
                <w:rFonts w:cstheme="minorHAnsi"/>
              </w:rPr>
              <w:t>Modify the program Lab 16(4) to implement stored procedure in it. (C)</w:t>
            </w:r>
          </w:p>
        </w:tc>
      </w:tr>
      <w:tr w:rsidR="00052E42" w:rsidRPr="00055D9C" w14:paraId="0E7D8D8E" w14:textId="77777777" w:rsidTr="00052E42">
        <w:trPr>
          <w:gridAfter w:val="2"/>
          <w:wAfter w:w="9913" w:type="dxa"/>
          <w:trHeight w:val="292"/>
        </w:trPr>
        <w:tc>
          <w:tcPr>
            <w:tcW w:w="592" w:type="dxa"/>
            <w:gridSpan w:val="2"/>
            <w:tcMar>
              <w:top w:w="39" w:type="dxa"/>
              <w:left w:w="39" w:type="dxa"/>
              <w:bottom w:w="39" w:type="dxa"/>
              <w:right w:w="39" w:type="dxa"/>
            </w:tcMar>
          </w:tcPr>
          <w:p w14:paraId="54D8C946" w14:textId="3CE7645B" w:rsidR="00052E42" w:rsidRDefault="00960FF5" w:rsidP="00D17085">
            <w:pPr>
              <w:spacing w:after="0" w:line="240" w:lineRule="auto"/>
              <w:jc w:val="center"/>
              <w:rPr>
                <w:rFonts w:cstheme="minorHAnsi"/>
              </w:rPr>
            </w:pPr>
            <w:r>
              <w:rPr>
                <w:rFonts w:cstheme="minorHAnsi"/>
              </w:rPr>
              <w:t>19</w:t>
            </w:r>
          </w:p>
        </w:tc>
        <w:tc>
          <w:tcPr>
            <w:tcW w:w="9893" w:type="dxa"/>
            <w:tcMar>
              <w:top w:w="39" w:type="dxa"/>
              <w:left w:w="39" w:type="dxa"/>
              <w:bottom w:w="39" w:type="dxa"/>
              <w:right w:w="39" w:type="dxa"/>
            </w:tcMar>
          </w:tcPr>
          <w:p w14:paraId="1BEE6DB4" w14:textId="36A43B18" w:rsidR="00221B3F" w:rsidRPr="00557587" w:rsidRDefault="00221B3F" w:rsidP="00557587">
            <w:pPr>
              <w:spacing w:after="0" w:line="240" w:lineRule="auto"/>
              <w:rPr>
                <w:rFonts w:cstheme="minorHAnsi"/>
                <w:b/>
                <w:bCs/>
              </w:rPr>
            </w:pPr>
            <w:r w:rsidRPr="00557587">
              <w:rPr>
                <w:rFonts w:cstheme="minorHAnsi"/>
                <w:b/>
                <w:bCs/>
              </w:rPr>
              <w:t xml:space="preserve">Implement </w:t>
            </w:r>
            <w:r w:rsidR="00557587" w:rsidRPr="00557587">
              <w:rPr>
                <w:rFonts w:cstheme="minorHAnsi"/>
                <w:b/>
                <w:bCs/>
              </w:rPr>
              <w:t>of CRUD, SESSION/COOKIES, Prepared Statement, Stored Procedure in a website</w:t>
            </w:r>
          </w:p>
          <w:p w14:paraId="375B149B" w14:textId="77777777" w:rsidR="00960FF5" w:rsidRPr="00055D9C" w:rsidRDefault="00960FF5" w:rsidP="00960FF5">
            <w:pPr>
              <w:spacing w:after="0" w:line="240" w:lineRule="auto"/>
              <w:rPr>
                <w:rFonts w:eastAsia="LM Roman 12" w:cstheme="minorHAnsi"/>
                <w:b/>
                <w:color w:val="000000"/>
              </w:rPr>
            </w:pPr>
          </w:p>
          <w:p w14:paraId="0B82236A" w14:textId="3F95755D" w:rsidR="009F1834" w:rsidRDefault="009F1834" w:rsidP="00960FF5">
            <w:pPr>
              <w:numPr>
                <w:ilvl w:val="0"/>
                <w:numId w:val="42"/>
              </w:numPr>
              <w:spacing w:after="0" w:line="240" w:lineRule="auto"/>
              <w:ind w:left="720" w:hanging="360"/>
              <w:jc w:val="both"/>
              <w:rPr>
                <w:rFonts w:cstheme="minorHAnsi"/>
              </w:rPr>
            </w:pPr>
            <w:r>
              <w:rPr>
                <w:rFonts w:cstheme="minorHAnsi"/>
              </w:rPr>
              <w:t>Create a simple login page. (A)</w:t>
            </w:r>
          </w:p>
          <w:p w14:paraId="63C44A66" w14:textId="5A3BA9E3" w:rsidR="009F1834" w:rsidRDefault="009F1834" w:rsidP="00960FF5">
            <w:pPr>
              <w:numPr>
                <w:ilvl w:val="0"/>
                <w:numId w:val="42"/>
              </w:numPr>
              <w:spacing w:after="0" w:line="240" w:lineRule="auto"/>
              <w:ind w:left="720" w:hanging="360"/>
              <w:jc w:val="both"/>
              <w:rPr>
                <w:rFonts w:cstheme="minorHAnsi"/>
              </w:rPr>
            </w:pPr>
            <w:r>
              <w:rPr>
                <w:rFonts w:cstheme="minorHAnsi"/>
              </w:rPr>
              <w:t>Apply the use of COOKIES/SESSION in login page created in Lab 19(1). (B)</w:t>
            </w:r>
          </w:p>
          <w:p w14:paraId="1BAE72F9" w14:textId="64CA8777" w:rsidR="00052E42" w:rsidRPr="00960FF5" w:rsidRDefault="00960FF5" w:rsidP="00960FF5">
            <w:pPr>
              <w:numPr>
                <w:ilvl w:val="0"/>
                <w:numId w:val="42"/>
              </w:numPr>
              <w:spacing w:after="0" w:line="240" w:lineRule="auto"/>
              <w:ind w:left="720" w:hanging="360"/>
              <w:jc w:val="both"/>
              <w:rPr>
                <w:rFonts w:cstheme="minorHAnsi"/>
              </w:rPr>
            </w:pPr>
            <w:r w:rsidRPr="00960FF5">
              <w:rPr>
                <w:rFonts w:cstheme="minorHAnsi"/>
              </w:rPr>
              <w:t>Implement complete login application using PHP, also use cookie</w:t>
            </w:r>
            <w:r w:rsidR="009F1834">
              <w:rPr>
                <w:rFonts w:cstheme="minorHAnsi"/>
              </w:rPr>
              <w:t>/session</w:t>
            </w:r>
            <w:r w:rsidRPr="00960FF5">
              <w:rPr>
                <w:rFonts w:cstheme="minorHAnsi"/>
              </w:rPr>
              <w:t xml:space="preserve"> to provide remember me functionality. (C)</w:t>
            </w:r>
          </w:p>
        </w:tc>
      </w:tr>
      <w:tr w:rsidR="00376F06" w:rsidRPr="00055D9C" w14:paraId="27AD0215" w14:textId="77777777" w:rsidTr="00052E42">
        <w:trPr>
          <w:gridAfter w:val="2"/>
          <w:wAfter w:w="9913" w:type="dxa"/>
          <w:trHeight w:val="292"/>
        </w:trPr>
        <w:tc>
          <w:tcPr>
            <w:tcW w:w="592" w:type="dxa"/>
            <w:gridSpan w:val="2"/>
            <w:tcMar>
              <w:top w:w="39" w:type="dxa"/>
              <w:left w:w="39" w:type="dxa"/>
              <w:bottom w:w="39" w:type="dxa"/>
              <w:right w:w="39" w:type="dxa"/>
            </w:tcMar>
          </w:tcPr>
          <w:p w14:paraId="5C4C4ED6" w14:textId="536484A7" w:rsidR="00376F06" w:rsidRDefault="00960FF5" w:rsidP="00D17085">
            <w:pPr>
              <w:spacing w:after="0" w:line="240" w:lineRule="auto"/>
              <w:jc w:val="center"/>
              <w:rPr>
                <w:rFonts w:cstheme="minorHAnsi"/>
              </w:rPr>
            </w:pPr>
            <w:r>
              <w:rPr>
                <w:rFonts w:cstheme="minorHAnsi"/>
              </w:rPr>
              <w:t>20</w:t>
            </w:r>
          </w:p>
        </w:tc>
        <w:tc>
          <w:tcPr>
            <w:tcW w:w="9893" w:type="dxa"/>
            <w:tcMar>
              <w:top w:w="39" w:type="dxa"/>
              <w:left w:w="39" w:type="dxa"/>
              <w:bottom w:w="39" w:type="dxa"/>
              <w:right w:w="39" w:type="dxa"/>
            </w:tcMar>
          </w:tcPr>
          <w:p w14:paraId="212CF42C" w14:textId="352886E7" w:rsidR="00376F06" w:rsidRDefault="00960FF5" w:rsidP="00F83434">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installation, post creation and post publishing</w:t>
            </w:r>
          </w:p>
          <w:p w14:paraId="00A51554" w14:textId="3C66B46D" w:rsidR="00960FF5" w:rsidRDefault="00960FF5" w:rsidP="00960FF5">
            <w:pPr>
              <w:numPr>
                <w:ilvl w:val="0"/>
                <w:numId w:val="43"/>
              </w:numPr>
              <w:spacing w:after="0" w:line="240" w:lineRule="auto"/>
              <w:ind w:left="720" w:hanging="360"/>
              <w:jc w:val="both"/>
              <w:rPr>
                <w:rFonts w:cstheme="minorHAnsi"/>
              </w:rPr>
            </w:pPr>
            <w:r w:rsidRPr="00376F06">
              <w:rPr>
                <w:rFonts w:cstheme="minorHAnsi"/>
                <w:color w:val="222222"/>
                <w:shd w:val="clear" w:color="auto" w:fill="FFFFFF"/>
              </w:rPr>
              <w:t xml:space="preserve">Download and install WordPress on the </w:t>
            </w:r>
            <w:proofErr w:type="spellStart"/>
            <w:r w:rsidRPr="00376F06">
              <w:rPr>
                <w:rFonts w:cstheme="minorHAnsi"/>
                <w:color w:val="222222"/>
                <w:shd w:val="clear" w:color="auto" w:fill="FFFFFF"/>
              </w:rPr>
              <w:t>Xampp</w:t>
            </w:r>
            <w:proofErr w:type="spellEnd"/>
            <w:r w:rsidRPr="00376F06">
              <w:rPr>
                <w:rFonts w:cstheme="minorHAnsi"/>
                <w:color w:val="222222"/>
                <w:shd w:val="clear" w:color="auto" w:fill="FFFFFF"/>
              </w:rPr>
              <w:t xml:space="preserve"> server.</w:t>
            </w:r>
            <w:r>
              <w:rPr>
                <w:rFonts w:cstheme="minorHAnsi"/>
              </w:rPr>
              <w:t xml:space="preserve"> (A)</w:t>
            </w:r>
          </w:p>
          <w:p w14:paraId="3DF14AF2" w14:textId="77777777" w:rsidR="00376F06" w:rsidRPr="009F1834" w:rsidRDefault="00960FF5" w:rsidP="00AF5F8D">
            <w:pPr>
              <w:numPr>
                <w:ilvl w:val="0"/>
                <w:numId w:val="43"/>
              </w:numPr>
              <w:spacing w:after="0" w:line="240" w:lineRule="auto"/>
              <w:ind w:left="720" w:hanging="360"/>
              <w:jc w:val="both"/>
              <w:rPr>
                <w:rFonts w:cstheme="minorHAnsi"/>
              </w:rPr>
            </w:pPr>
            <w:r w:rsidRPr="00376F06">
              <w:rPr>
                <w:rFonts w:cstheme="minorHAnsi"/>
                <w:color w:val="222222"/>
                <w:shd w:val="clear" w:color="auto" w:fill="FFFFFF"/>
              </w:rPr>
              <w:t>Create minimum 3 posts in WordPress and publish it with text and images. Use different post formats depending on what you want to publish.</w:t>
            </w:r>
            <w:r>
              <w:rPr>
                <w:rFonts w:cstheme="minorHAnsi"/>
                <w:color w:val="222222"/>
                <w:shd w:val="clear" w:color="auto" w:fill="FFFFFF"/>
              </w:rPr>
              <w:t xml:space="preserve"> (</w:t>
            </w:r>
            <w:r w:rsidR="00AF5F8D">
              <w:rPr>
                <w:rFonts w:cstheme="minorHAnsi"/>
                <w:color w:val="222222"/>
                <w:shd w:val="clear" w:color="auto" w:fill="FFFFFF"/>
              </w:rPr>
              <w:t>A</w:t>
            </w:r>
            <w:r>
              <w:rPr>
                <w:rFonts w:cstheme="minorHAnsi"/>
                <w:color w:val="222222"/>
                <w:shd w:val="clear" w:color="auto" w:fill="FFFFFF"/>
              </w:rPr>
              <w:t>)</w:t>
            </w:r>
          </w:p>
          <w:p w14:paraId="1FE882FA" w14:textId="77777777" w:rsidR="009F1834" w:rsidRPr="009F1834" w:rsidRDefault="009F1834" w:rsidP="00AF5F8D">
            <w:pPr>
              <w:numPr>
                <w:ilvl w:val="0"/>
                <w:numId w:val="43"/>
              </w:numPr>
              <w:spacing w:after="0" w:line="240" w:lineRule="auto"/>
              <w:ind w:left="720" w:hanging="360"/>
              <w:jc w:val="both"/>
              <w:rPr>
                <w:rFonts w:cstheme="minorHAnsi"/>
              </w:rPr>
            </w:pPr>
            <w:r>
              <w:rPr>
                <w:rFonts w:cstheme="minorHAnsi"/>
                <w:color w:val="222222"/>
                <w:shd w:val="clear" w:color="auto" w:fill="FFFFFF"/>
              </w:rPr>
              <w:t>Create 2 professional posts for travel blog. (B)</w:t>
            </w:r>
          </w:p>
          <w:p w14:paraId="76795489" w14:textId="05593324" w:rsidR="009F1834" w:rsidRPr="00960FF5" w:rsidRDefault="009F1834" w:rsidP="009F1834">
            <w:pPr>
              <w:numPr>
                <w:ilvl w:val="0"/>
                <w:numId w:val="43"/>
              </w:numPr>
              <w:spacing w:after="0" w:line="240" w:lineRule="auto"/>
              <w:ind w:left="720" w:hanging="360"/>
              <w:jc w:val="both"/>
              <w:rPr>
                <w:rFonts w:cstheme="minorHAnsi"/>
              </w:rPr>
            </w:pPr>
            <w:r>
              <w:rPr>
                <w:rFonts w:cstheme="minorHAnsi"/>
                <w:color w:val="222222"/>
                <w:shd w:val="clear" w:color="auto" w:fill="FFFFFF"/>
              </w:rPr>
              <w:t>Create 2 professional posts for cricket. (C)</w:t>
            </w:r>
          </w:p>
        </w:tc>
      </w:tr>
      <w:tr w:rsidR="00376F06" w:rsidRPr="00055D9C" w14:paraId="6BC8907A" w14:textId="77777777" w:rsidTr="00052E42">
        <w:trPr>
          <w:gridAfter w:val="2"/>
          <w:wAfter w:w="9913" w:type="dxa"/>
          <w:trHeight w:val="292"/>
        </w:trPr>
        <w:tc>
          <w:tcPr>
            <w:tcW w:w="592" w:type="dxa"/>
            <w:gridSpan w:val="2"/>
            <w:tcMar>
              <w:top w:w="39" w:type="dxa"/>
              <w:left w:w="39" w:type="dxa"/>
              <w:bottom w:w="39" w:type="dxa"/>
              <w:right w:w="39" w:type="dxa"/>
            </w:tcMar>
          </w:tcPr>
          <w:p w14:paraId="40914E55" w14:textId="66E1F35D" w:rsidR="00376F06" w:rsidRDefault="00AF5F8D" w:rsidP="00D17085">
            <w:pPr>
              <w:spacing w:after="0" w:line="240" w:lineRule="auto"/>
              <w:jc w:val="center"/>
              <w:rPr>
                <w:rFonts w:cstheme="minorHAnsi"/>
              </w:rPr>
            </w:pPr>
            <w:r>
              <w:rPr>
                <w:rFonts w:cstheme="minorHAnsi"/>
              </w:rPr>
              <w:t>21</w:t>
            </w:r>
          </w:p>
        </w:tc>
        <w:tc>
          <w:tcPr>
            <w:tcW w:w="9893" w:type="dxa"/>
            <w:tcMar>
              <w:top w:w="39" w:type="dxa"/>
              <w:left w:w="39" w:type="dxa"/>
              <w:bottom w:w="39" w:type="dxa"/>
              <w:right w:w="39" w:type="dxa"/>
            </w:tcMar>
          </w:tcPr>
          <w:p w14:paraId="3E7761CB" w14:textId="798FDCA9" w:rsidR="00AF5F8D" w:rsidRDefault="00AF5F8D" w:rsidP="00AF5F8D">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pages</w:t>
            </w:r>
          </w:p>
          <w:p w14:paraId="4A0B955D" w14:textId="77777777" w:rsidR="00376F06" w:rsidRPr="009F1834" w:rsidRDefault="00AF5F8D" w:rsidP="00AF5F8D">
            <w:pPr>
              <w:numPr>
                <w:ilvl w:val="0"/>
                <w:numId w:val="45"/>
              </w:numPr>
              <w:spacing w:after="0" w:line="240" w:lineRule="auto"/>
              <w:ind w:left="720" w:hanging="360"/>
              <w:jc w:val="both"/>
              <w:rPr>
                <w:rFonts w:cstheme="minorHAnsi"/>
              </w:rPr>
            </w:pPr>
            <w:r w:rsidRPr="00376F06">
              <w:rPr>
                <w:rFonts w:cstheme="minorHAnsi"/>
                <w:color w:val="222222"/>
                <w:shd w:val="clear" w:color="auto" w:fill="FFFFFF"/>
              </w:rPr>
              <w:t>Create minimum 2 pages in WordPress and publish. Use different page formats depending on the content that is to be published.</w:t>
            </w:r>
            <w:r>
              <w:rPr>
                <w:rFonts w:cstheme="minorHAnsi"/>
                <w:color w:val="222222"/>
                <w:shd w:val="clear" w:color="auto" w:fill="FFFFFF"/>
              </w:rPr>
              <w:t xml:space="preserve"> (A)</w:t>
            </w:r>
          </w:p>
          <w:p w14:paraId="4C742093" w14:textId="77777777" w:rsidR="009F1834" w:rsidRPr="009F1834" w:rsidRDefault="009F1834" w:rsidP="00AF5F8D">
            <w:pPr>
              <w:numPr>
                <w:ilvl w:val="0"/>
                <w:numId w:val="45"/>
              </w:numPr>
              <w:spacing w:after="0" w:line="240" w:lineRule="auto"/>
              <w:ind w:left="720" w:hanging="360"/>
              <w:jc w:val="both"/>
              <w:rPr>
                <w:rFonts w:cstheme="minorHAnsi"/>
              </w:rPr>
            </w:pPr>
            <w:r>
              <w:rPr>
                <w:rFonts w:cstheme="minorHAnsi"/>
                <w:color w:val="222222"/>
                <w:shd w:val="clear" w:color="auto" w:fill="FFFFFF"/>
              </w:rPr>
              <w:t>Create 2 pages for travelling website. (B)</w:t>
            </w:r>
          </w:p>
          <w:p w14:paraId="2176F603" w14:textId="31783A2E" w:rsidR="009F1834" w:rsidRPr="00AF5F8D" w:rsidRDefault="009F1834" w:rsidP="00AF5F8D">
            <w:pPr>
              <w:numPr>
                <w:ilvl w:val="0"/>
                <w:numId w:val="45"/>
              </w:numPr>
              <w:spacing w:after="0" w:line="240" w:lineRule="auto"/>
              <w:ind w:left="720" w:hanging="360"/>
              <w:jc w:val="both"/>
              <w:rPr>
                <w:rFonts w:cstheme="minorHAnsi"/>
              </w:rPr>
            </w:pPr>
            <w:r>
              <w:rPr>
                <w:rFonts w:cstheme="minorHAnsi"/>
                <w:color w:val="222222"/>
                <w:shd w:val="clear" w:color="auto" w:fill="FFFFFF"/>
              </w:rPr>
              <w:t>Create 2 pages for ecommerce website. (C)</w:t>
            </w:r>
          </w:p>
        </w:tc>
      </w:tr>
      <w:tr w:rsidR="00376F06" w:rsidRPr="00055D9C" w14:paraId="4DB70992" w14:textId="77777777" w:rsidTr="00052E42">
        <w:trPr>
          <w:gridAfter w:val="2"/>
          <w:wAfter w:w="9913" w:type="dxa"/>
          <w:trHeight w:val="292"/>
        </w:trPr>
        <w:tc>
          <w:tcPr>
            <w:tcW w:w="592" w:type="dxa"/>
            <w:gridSpan w:val="2"/>
            <w:tcMar>
              <w:top w:w="39" w:type="dxa"/>
              <w:left w:w="39" w:type="dxa"/>
              <w:bottom w:w="39" w:type="dxa"/>
              <w:right w:w="39" w:type="dxa"/>
            </w:tcMar>
          </w:tcPr>
          <w:p w14:paraId="3494CA8B" w14:textId="73645243" w:rsidR="00376F06" w:rsidRDefault="00AF5F8D" w:rsidP="00D17085">
            <w:pPr>
              <w:spacing w:after="0" w:line="240" w:lineRule="auto"/>
              <w:jc w:val="center"/>
              <w:rPr>
                <w:rFonts w:cstheme="minorHAnsi"/>
              </w:rPr>
            </w:pPr>
            <w:r>
              <w:rPr>
                <w:rFonts w:cstheme="minorHAnsi"/>
              </w:rPr>
              <w:t>22</w:t>
            </w:r>
          </w:p>
        </w:tc>
        <w:tc>
          <w:tcPr>
            <w:tcW w:w="9893" w:type="dxa"/>
            <w:tcMar>
              <w:top w:w="39" w:type="dxa"/>
              <w:left w:w="39" w:type="dxa"/>
              <w:bottom w:w="39" w:type="dxa"/>
              <w:right w:w="39" w:type="dxa"/>
            </w:tcMar>
          </w:tcPr>
          <w:p w14:paraId="19A40973" w14:textId="56F856A4" w:rsidR="00AF5F8D" w:rsidRDefault="00AF5F8D" w:rsidP="00AF5F8D">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menus </w:t>
            </w:r>
          </w:p>
          <w:p w14:paraId="47F7F9A2" w14:textId="77777777" w:rsidR="009F1834" w:rsidRPr="009F1834" w:rsidRDefault="00AF5F8D" w:rsidP="009F1834">
            <w:pPr>
              <w:numPr>
                <w:ilvl w:val="0"/>
                <w:numId w:val="46"/>
              </w:numPr>
              <w:spacing w:after="0" w:line="240" w:lineRule="auto"/>
              <w:ind w:left="720" w:hanging="360"/>
              <w:jc w:val="both"/>
              <w:rPr>
                <w:rFonts w:cstheme="minorHAnsi"/>
              </w:rPr>
            </w:pPr>
            <w:r w:rsidRPr="00376F06">
              <w:rPr>
                <w:rFonts w:cstheme="minorHAnsi"/>
                <w:color w:val="222222"/>
                <w:shd w:val="clear" w:color="auto" w:fill="FFFFFF"/>
              </w:rPr>
              <w:t>Create, edit, and change categories and Tags for Multiple Posts and pages.</w:t>
            </w:r>
            <w:r>
              <w:rPr>
                <w:rFonts w:cstheme="minorHAnsi"/>
                <w:color w:val="222222"/>
                <w:shd w:val="clear" w:color="auto" w:fill="FFFFFF"/>
              </w:rPr>
              <w:t xml:space="preserve"> (A)</w:t>
            </w:r>
            <w:r w:rsidR="00376F06" w:rsidRPr="00AF5F8D">
              <w:rPr>
                <w:rFonts w:cstheme="minorHAnsi"/>
                <w:color w:val="222222"/>
                <w:shd w:val="clear" w:color="auto" w:fill="FFFFFF"/>
              </w:rPr>
              <w:t xml:space="preserve"> </w:t>
            </w:r>
          </w:p>
          <w:p w14:paraId="1C5B34B3" w14:textId="77777777" w:rsidR="009F1834" w:rsidRPr="009F1834" w:rsidRDefault="009F1834" w:rsidP="009F1834">
            <w:pPr>
              <w:numPr>
                <w:ilvl w:val="0"/>
                <w:numId w:val="46"/>
              </w:numPr>
              <w:spacing w:after="0" w:line="240" w:lineRule="auto"/>
              <w:ind w:left="720" w:hanging="360"/>
              <w:jc w:val="both"/>
              <w:rPr>
                <w:rFonts w:cstheme="minorHAnsi"/>
              </w:rPr>
            </w:pPr>
            <w:r w:rsidRPr="00376F06">
              <w:rPr>
                <w:rFonts w:cstheme="minorHAnsi"/>
                <w:color w:val="222222"/>
                <w:shd w:val="clear" w:color="auto" w:fill="FFFFFF"/>
              </w:rPr>
              <w:t xml:space="preserve">Create, edit, and change categories and Tags for </w:t>
            </w:r>
            <w:r>
              <w:rPr>
                <w:rFonts w:cstheme="minorHAnsi"/>
                <w:color w:val="222222"/>
                <w:shd w:val="clear" w:color="auto" w:fill="FFFFFF"/>
              </w:rPr>
              <w:t>travelling website pages created in Lab 21 (2)</w:t>
            </w:r>
            <w:r w:rsidRPr="00376F06">
              <w:rPr>
                <w:rFonts w:cstheme="minorHAnsi"/>
                <w:color w:val="222222"/>
                <w:shd w:val="clear" w:color="auto" w:fill="FFFFFF"/>
              </w:rPr>
              <w:t>.</w:t>
            </w:r>
            <w:r>
              <w:rPr>
                <w:rFonts w:cstheme="minorHAnsi"/>
                <w:color w:val="222222"/>
                <w:shd w:val="clear" w:color="auto" w:fill="FFFFFF"/>
              </w:rPr>
              <w:t xml:space="preserve"> (B)</w:t>
            </w:r>
          </w:p>
          <w:p w14:paraId="4B2B0DA3" w14:textId="622C02B2" w:rsidR="009F1834" w:rsidRPr="009F1834" w:rsidRDefault="009F1834" w:rsidP="009F1834">
            <w:pPr>
              <w:numPr>
                <w:ilvl w:val="0"/>
                <w:numId w:val="46"/>
              </w:numPr>
              <w:spacing w:after="0" w:line="240" w:lineRule="auto"/>
              <w:ind w:left="720" w:hanging="360"/>
              <w:jc w:val="both"/>
              <w:rPr>
                <w:rFonts w:cstheme="minorHAnsi"/>
              </w:rPr>
            </w:pPr>
            <w:r w:rsidRPr="00376F06">
              <w:rPr>
                <w:rFonts w:cstheme="minorHAnsi"/>
                <w:color w:val="222222"/>
                <w:shd w:val="clear" w:color="auto" w:fill="FFFFFF"/>
              </w:rPr>
              <w:t xml:space="preserve">Create, edit, and change categories and Tags for </w:t>
            </w:r>
            <w:r>
              <w:rPr>
                <w:rFonts w:cstheme="minorHAnsi"/>
                <w:color w:val="222222"/>
                <w:shd w:val="clear" w:color="auto" w:fill="FFFFFF"/>
              </w:rPr>
              <w:t>ecommerce website pages created in Lab 21 (3)</w:t>
            </w:r>
            <w:r w:rsidRPr="00376F06">
              <w:rPr>
                <w:rFonts w:cstheme="minorHAnsi"/>
                <w:color w:val="222222"/>
                <w:shd w:val="clear" w:color="auto" w:fill="FFFFFF"/>
              </w:rPr>
              <w:t>.</w:t>
            </w:r>
            <w:r>
              <w:rPr>
                <w:rFonts w:cstheme="minorHAnsi"/>
                <w:color w:val="222222"/>
                <w:shd w:val="clear" w:color="auto" w:fill="FFFFFF"/>
              </w:rPr>
              <w:t xml:space="preserve"> (C)</w:t>
            </w:r>
          </w:p>
        </w:tc>
      </w:tr>
      <w:tr w:rsidR="00376F06" w:rsidRPr="00055D9C" w14:paraId="3982F362" w14:textId="77777777" w:rsidTr="00052E42">
        <w:trPr>
          <w:gridAfter w:val="2"/>
          <w:wAfter w:w="9913" w:type="dxa"/>
          <w:trHeight w:val="292"/>
        </w:trPr>
        <w:tc>
          <w:tcPr>
            <w:tcW w:w="592" w:type="dxa"/>
            <w:gridSpan w:val="2"/>
            <w:tcMar>
              <w:top w:w="39" w:type="dxa"/>
              <w:left w:w="39" w:type="dxa"/>
              <w:bottom w:w="39" w:type="dxa"/>
              <w:right w:w="39" w:type="dxa"/>
            </w:tcMar>
          </w:tcPr>
          <w:p w14:paraId="2930F5A1" w14:textId="07CE1D17" w:rsidR="00376F06" w:rsidRDefault="00AF5F8D" w:rsidP="00D17085">
            <w:pPr>
              <w:spacing w:after="0" w:line="240" w:lineRule="auto"/>
              <w:jc w:val="center"/>
              <w:rPr>
                <w:rFonts w:cstheme="minorHAnsi"/>
              </w:rPr>
            </w:pPr>
            <w:r>
              <w:rPr>
                <w:rFonts w:cstheme="minorHAnsi"/>
              </w:rPr>
              <w:t>23</w:t>
            </w:r>
          </w:p>
        </w:tc>
        <w:tc>
          <w:tcPr>
            <w:tcW w:w="9893" w:type="dxa"/>
            <w:tcMar>
              <w:top w:w="39" w:type="dxa"/>
              <w:left w:w="39" w:type="dxa"/>
              <w:bottom w:w="39" w:type="dxa"/>
              <w:right w:w="39" w:type="dxa"/>
            </w:tcMar>
          </w:tcPr>
          <w:p w14:paraId="56427DFD" w14:textId="13F3D74D" w:rsidR="00AF5F8D" w:rsidRDefault="00AF5F8D" w:rsidP="00AF5F8D">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widgets</w:t>
            </w:r>
          </w:p>
          <w:p w14:paraId="4FE8360A" w14:textId="74C714A8" w:rsidR="00AF5F8D" w:rsidRPr="00AF5F8D" w:rsidRDefault="00AF5F8D" w:rsidP="00AF5F8D">
            <w:pPr>
              <w:numPr>
                <w:ilvl w:val="0"/>
                <w:numId w:val="47"/>
              </w:numPr>
              <w:spacing w:after="0" w:line="240" w:lineRule="auto"/>
              <w:ind w:left="720" w:hanging="360"/>
              <w:jc w:val="both"/>
              <w:rPr>
                <w:rFonts w:cstheme="minorHAnsi"/>
              </w:rPr>
            </w:pPr>
            <w:r w:rsidRPr="00376F06">
              <w:rPr>
                <w:rFonts w:cstheme="minorHAnsi"/>
                <w:color w:val="222222"/>
                <w:shd w:val="clear" w:color="auto" w:fill="FFFFFF"/>
              </w:rPr>
              <w:t>Use different Widgets depending on the posts and pages.</w:t>
            </w:r>
            <w:r>
              <w:rPr>
                <w:rFonts w:cstheme="minorHAnsi"/>
                <w:color w:val="222222"/>
                <w:shd w:val="clear" w:color="auto" w:fill="FFFFFF"/>
              </w:rPr>
              <w:t xml:space="preserve"> (A)</w:t>
            </w:r>
          </w:p>
          <w:p w14:paraId="4D705C00" w14:textId="77777777" w:rsidR="00376F06" w:rsidRPr="009F1834" w:rsidRDefault="00AF5F8D" w:rsidP="00AF5F8D">
            <w:pPr>
              <w:numPr>
                <w:ilvl w:val="0"/>
                <w:numId w:val="47"/>
              </w:numPr>
              <w:spacing w:after="0" w:line="240" w:lineRule="auto"/>
              <w:ind w:left="720" w:hanging="360"/>
              <w:jc w:val="both"/>
              <w:rPr>
                <w:rFonts w:cstheme="minorHAnsi"/>
              </w:rPr>
            </w:pPr>
            <w:r>
              <w:rPr>
                <w:rFonts w:cstheme="minorHAnsi"/>
                <w:color w:val="222222"/>
                <w:shd w:val="clear" w:color="auto" w:fill="FFFFFF"/>
              </w:rPr>
              <w:t>Set the c</w:t>
            </w:r>
            <w:r w:rsidRPr="00376F06">
              <w:rPr>
                <w:rFonts w:cstheme="minorHAnsi"/>
                <w:color w:val="222222"/>
                <w:shd w:val="clear" w:color="auto" w:fill="FFFFFF"/>
              </w:rPr>
              <w:t>ore settings of WordPress for the given content and add a new user.</w:t>
            </w:r>
            <w:r>
              <w:rPr>
                <w:rFonts w:cstheme="minorHAnsi"/>
                <w:color w:val="222222"/>
                <w:shd w:val="clear" w:color="auto" w:fill="FFFFFF"/>
              </w:rPr>
              <w:t xml:space="preserve"> (A)</w:t>
            </w:r>
          </w:p>
          <w:p w14:paraId="38C7DED6" w14:textId="77777777" w:rsidR="009F1834" w:rsidRPr="009F1834" w:rsidRDefault="009F1834" w:rsidP="00AF5F8D">
            <w:pPr>
              <w:numPr>
                <w:ilvl w:val="0"/>
                <w:numId w:val="47"/>
              </w:numPr>
              <w:spacing w:after="0" w:line="240" w:lineRule="auto"/>
              <w:ind w:left="720" w:hanging="360"/>
              <w:jc w:val="both"/>
              <w:rPr>
                <w:rFonts w:cstheme="minorHAnsi"/>
              </w:rPr>
            </w:pPr>
            <w:r w:rsidRPr="00376F06">
              <w:rPr>
                <w:rFonts w:cstheme="minorHAnsi"/>
                <w:color w:val="222222"/>
                <w:shd w:val="clear" w:color="auto" w:fill="FFFFFF"/>
              </w:rPr>
              <w:t>Use different Widgets</w:t>
            </w:r>
            <w:r>
              <w:rPr>
                <w:rFonts w:cstheme="minorHAnsi"/>
                <w:color w:val="222222"/>
                <w:shd w:val="clear" w:color="auto" w:fill="FFFFFF"/>
              </w:rPr>
              <w:t xml:space="preserve"> for travelling website pages created in Lab 21 (2)</w:t>
            </w:r>
            <w:r w:rsidRPr="00376F06">
              <w:rPr>
                <w:rFonts w:cstheme="minorHAnsi"/>
                <w:color w:val="222222"/>
                <w:shd w:val="clear" w:color="auto" w:fill="FFFFFF"/>
              </w:rPr>
              <w:t>.</w:t>
            </w:r>
            <w:r>
              <w:rPr>
                <w:rFonts w:cstheme="minorHAnsi"/>
                <w:color w:val="222222"/>
                <w:shd w:val="clear" w:color="auto" w:fill="FFFFFF"/>
              </w:rPr>
              <w:t xml:space="preserve"> (B)</w:t>
            </w:r>
          </w:p>
          <w:p w14:paraId="564BEAFE" w14:textId="20A66532" w:rsidR="009F1834" w:rsidRPr="00AF5F8D" w:rsidRDefault="009F1834" w:rsidP="00ED1CE8">
            <w:pPr>
              <w:numPr>
                <w:ilvl w:val="0"/>
                <w:numId w:val="47"/>
              </w:numPr>
              <w:spacing w:after="0" w:line="240" w:lineRule="auto"/>
              <w:ind w:left="720" w:hanging="360"/>
              <w:jc w:val="both"/>
              <w:rPr>
                <w:rFonts w:cstheme="minorHAnsi"/>
              </w:rPr>
            </w:pPr>
            <w:r w:rsidRPr="00376F06">
              <w:rPr>
                <w:rFonts w:cstheme="minorHAnsi"/>
                <w:color w:val="222222"/>
                <w:shd w:val="clear" w:color="auto" w:fill="FFFFFF"/>
              </w:rPr>
              <w:t>Use different Widgets</w:t>
            </w:r>
            <w:r>
              <w:rPr>
                <w:rFonts w:cstheme="minorHAnsi"/>
                <w:color w:val="222222"/>
                <w:shd w:val="clear" w:color="auto" w:fill="FFFFFF"/>
              </w:rPr>
              <w:t xml:space="preserve"> for ecommerce website pages created in Lab 21 (2)</w:t>
            </w:r>
            <w:r w:rsidRPr="00376F06">
              <w:rPr>
                <w:rFonts w:cstheme="minorHAnsi"/>
                <w:color w:val="222222"/>
                <w:shd w:val="clear" w:color="auto" w:fill="FFFFFF"/>
              </w:rPr>
              <w:t>.</w:t>
            </w:r>
            <w:r>
              <w:rPr>
                <w:rFonts w:cstheme="minorHAnsi"/>
                <w:color w:val="222222"/>
                <w:shd w:val="clear" w:color="auto" w:fill="FFFFFF"/>
              </w:rPr>
              <w:t xml:space="preserve"> (</w:t>
            </w:r>
            <w:r w:rsidR="00ED1CE8">
              <w:rPr>
                <w:rFonts w:cstheme="minorHAnsi"/>
                <w:color w:val="222222"/>
                <w:shd w:val="clear" w:color="auto" w:fill="FFFFFF"/>
              </w:rPr>
              <w:t>C</w:t>
            </w:r>
            <w:r>
              <w:rPr>
                <w:rFonts w:cstheme="minorHAnsi"/>
                <w:color w:val="222222"/>
                <w:shd w:val="clear" w:color="auto" w:fill="FFFFFF"/>
              </w:rPr>
              <w:t>)</w:t>
            </w:r>
          </w:p>
        </w:tc>
      </w:tr>
      <w:tr w:rsidR="00376F06" w:rsidRPr="00055D9C" w14:paraId="053AB72A" w14:textId="77777777" w:rsidTr="00052E42">
        <w:trPr>
          <w:gridAfter w:val="2"/>
          <w:wAfter w:w="9913" w:type="dxa"/>
          <w:trHeight w:val="292"/>
        </w:trPr>
        <w:tc>
          <w:tcPr>
            <w:tcW w:w="592" w:type="dxa"/>
            <w:gridSpan w:val="2"/>
            <w:tcMar>
              <w:top w:w="39" w:type="dxa"/>
              <w:left w:w="39" w:type="dxa"/>
              <w:bottom w:w="39" w:type="dxa"/>
              <w:right w:w="39" w:type="dxa"/>
            </w:tcMar>
          </w:tcPr>
          <w:p w14:paraId="692F8617" w14:textId="04F547FC" w:rsidR="00376F06" w:rsidRDefault="00AF5F8D" w:rsidP="00D17085">
            <w:pPr>
              <w:spacing w:after="0" w:line="240" w:lineRule="auto"/>
              <w:jc w:val="center"/>
              <w:rPr>
                <w:rFonts w:cstheme="minorHAnsi"/>
              </w:rPr>
            </w:pPr>
            <w:r>
              <w:rPr>
                <w:rFonts w:cstheme="minorHAnsi"/>
              </w:rPr>
              <w:t>24</w:t>
            </w:r>
          </w:p>
        </w:tc>
        <w:tc>
          <w:tcPr>
            <w:tcW w:w="9893" w:type="dxa"/>
            <w:tcMar>
              <w:top w:w="39" w:type="dxa"/>
              <w:left w:w="39" w:type="dxa"/>
              <w:bottom w:w="39" w:type="dxa"/>
              <w:right w:w="39" w:type="dxa"/>
            </w:tcMar>
          </w:tcPr>
          <w:p w14:paraId="77D59CA7" w14:textId="7D4CCC9F" w:rsidR="00AF5F8D" w:rsidRDefault="00AF5F8D" w:rsidP="00AF5F8D">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themes</w:t>
            </w:r>
          </w:p>
          <w:p w14:paraId="58E79ECA" w14:textId="5DD451BD" w:rsidR="00AF5F8D" w:rsidRPr="00AF5F8D" w:rsidRDefault="00AF5F8D" w:rsidP="00AF5F8D">
            <w:pPr>
              <w:numPr>
                <w:ilvl w:val="0"/>
                <w:numId w:val="48"/>
              </w:numPr>
              <w:spacing w:after="0" w:line="240" w:lineRule="auto"/>
              <w:ind w:left="720" w:hanging="360"/>
              <w:jc w:val="both"/>
              <w:rPr>
                <w:rFonts w:cstheme="minorHAnsi"/>
              </w:rPr>
            </w:pPr>
            <w:r>
              <w:rPr>
                <w:rFonts w:cstheme="minorHAnsi"/>
                <w:color w:val="222222"/>
                <w:shd w:val="clear" w:color="auto" w:fill="FFFFFF"/>
              </w:rPr>
              <w:t xml:space="preserve">Install and activate the Theme in </w:t>
            </w:r>
            <w:proofErr w:type="spellStart"/>
            <w:r>
              <w:rPr>
                <w:rFonts w:cstheme="minorHAnsi"/>
                <w:color w:val="222222"/>
                <w:shd w:val="clear" w:color="auto" w:fill="FFFFFF"/>
              </w:rPr>
              <w:t>wordpress</w:t>
            </w:r>
            <w:proofErr w:type="spellEnd"/>
            <w:r w:rsidRPr="00376F06">
              <w:rPr>
                <w:rFonts w:cstheme="minorHAnsi"/>
                <w:color w:val="222222"/>
                <w:shd w:val="clear" w:color="auto" w:fill="FFFFFF"/>
              </w:rPr>
              <w:t>.</w:t>
            </w:r>
            <w:r>
              <w:rPr>
                <w:rFonts w:cstheme="minorHAnsi"/>
                <w:color w:val="222222"/>
                <w:shd w:val="clear" w:color="auto" w:fill="FFFFFF"/>
              </w:rPr>
              <w:t xml:space="preserve"> (A)</w:t>
            </w:r>
          </w:p>
          <w:p w14:paraId="106F7885" w14:textId="77777777" w:rsidR="00376F06" w:rsidRPr="009F1834" w:rsidRDefault="00AF5F8D" w:rsidP="00AF5F8D">
            <w:pPr>
              <w:numPr>
                <w:ilvl w:val="0"/>
                <w:numId w:val="48"/>
              </w:numPr>
              <w:spacing w:after="0" w:line="240" w:lineRule="auto"/>
              <w:ind w:left="720" w:hanging="360"/>
              <w:jc w:val="both"/>
              <w:rPr>
                <w:rFonts w:cstheme="minorHAnsi"/>
              </w:rPr>
            </w:pPr>
            <w:r>
              <w:rPr>
                <w:rFonts w:cstheme="minorHAnsi"/>
                <w:color w:val="222222"/>
                <w:shd w:val="clear" w:color="auto" w:fill="FFFFFF"/>
              </w:rPr>
              <w:t>Create 2-3 different pages using different themes.</w:t>
            </w:r>
            <w:r w:rsidR="0078089D">
              <w:rPr>
                <w:rFonts w:cstheme="minorHAnsi"/>
                <w:color w:val="222222"/>
                <w:shd w:val="clear" w:color="auto" w:fill="FFFFFF"/>
              </w:rPr>
              <w:t xml:space="preserve"> (A)</w:t>
            </w:r>
          </w:p>
          <w:p w14:paraId="7C04D54A" w14:textId="77777777" w:rsidR="009F1834" w:rsidRPr="009F1834" w:rsidRDefault="009F1834" w:rsidP="00AF5F8D">
            <w:pPr>
              <w:numPr>
                <w:ilvl w:val="0"/>
                <w:numId w:val="48"/>
              </w:numPr>
              <w:spacing w:after="0" w:line="240" w:lineRule="auto"/>
              <w:ind w:left="720" w:hanging="360"/>
              <w:jc w:val="both"/>
              <w:rPr>
                <w:rFonts w:cstheme="minorHAnsi"/>
              </w:rPr>
            </w:pPr>
            <w:r>
              <w:rPr>
                <w:rFonts w:cstheme="minorHAnsi"/>
                <w:color w:val="222222"/>
                <w:shd w:val="clear" w:color="auto" w:fill="FFFFFF"/>
              </w:rPr>
              <w:t>Apply theme in all the pages created so far in travelling website. (B)</w:t>
            </w:r>
          </w:p>
          <w:p w14:paraId="5F3812EB" w14:textId="522EF9AD" w:rsidR="009F1834" w:rsidRPr="00AF5F8D" w:rsidRDefault="009F1834" w:rsidP="00AF5F8D">
            <w:pPr>
              <w:numPr>
                <w:ilvl w:val="0"/>
                <w:numId w:val="48"/>
              </w:numPr>
              <w:spacing w:after="0" w:line="240" w:lineRule="auto"/>
              <w:ind w:left="720" w:hanging="360"/>
              <w:jc w:val="both"/>
              <w:rPr>
                <w:rFonts w:cstheme="minorHAnsi"/>
              </w:rPr>
            </w:pPr>
            <w:r>
              <w:rPr>
                <w:rFonts w:cstheme="minorHAnsi"/>
                <w:color w:val="222222"/>
                <w:shd w:val="clear" w:color="auto" w:fill="FFFFFF"/>
              </w:rPr>
              <w:t>Apply theme in all the pages created so far in ecommerce website. (C).</w:t>
            </w:r>
          </w:p>
        </w:tc>
      </w:tr>
      <w:tr w:rsidR="00376F06" w:rsidRPr="00055D9C" w14:paraId="704CCA19" w14:textId="77777777" w:rsidTr="00052E42">
        <w:trPr>
          <w:gridAfter w:val="2"/>
          <w:wAfter w:w="9913" w:type="dxa"/>
          <w:trHeight w:val="292"/>
        </w:trPr>
        <w:tc>
          <w:tcPr>
            <w:tcW w:w="592" w:type="dxa"/>
            <w:gridSpan w:val="2"/>
            <w:tcMar>
              <w:top w:w="39" w:type="dxa"/>
              <w:left w:w="39" w:type="dxa"/>
              <w:bottom w:w="39" w:type="dxa"/>
              <w:right w:w="39" w:type="dxa"/>
            </w:tcMar>
          </w:tcPr>
          <w:p w14:paraId="7D474F49" w14:textId="1C591DC4" w:rsidR="00376F06" w:rsidRDefault="00AF5F8D" w:rsidP="00D17085">
            <w:pPr>
              <w:spacing w:after="0" w:line="240" w:lineRule="auto"/>
              <w:jc w:val="center"/>
              <w:rPr>
                <w:rFonts w:cstheme="minorHAnsi"/>
              </w:rPr>
            </w:pPr>
            <w:r>
              <w:rPr>
                <w:rFonts w:cstheme="minorHAnsi"/>
              </w:rPr>
              <w:t>25</w:t>
            </w:r>
          </w:p>
        </w:tc>
        <w:tc>
          <w:tcPr>
            <w:tcW w:w="9893" w:type="dxa"/>
            <w:tcMar>
              <w:top w:w="39" w:type="dxa"/>
              <w:left w:w="39" w:type="dxa"/>
              <w:bottom w:w="39" w:type="dxa"/>
              <w:right w:w="39" w:type="dxa"/>
            </w:tcMar>
          </w:tcPr>
          <w:p w14:paraId="751C7C76" w14:textId="66E9D3D9" w:rsidR="00AF5F8D" w:rsidRDefault="00AF5F8D" w:rsidP="00AF5F8D">
            <w:pPr>
              <w:rPr>
                <w:rFonts w:cstheme="minorHAnsi"/>
                <w:b/>
                <w:bCs/>
                <w:color w:val="222222"/>
                <w:shd w:val="clear" w:color="auto" w:fill="FFFFFF"/>
              </w:rPr>
            </w:pPr>
            <w:r>
              <w:rPr>
                <w:rFonts w:cstheme="minorHAnsi"/>
                <w:b/>
                <w:bCs/>
                <w:color w:val="222222"/>
                <w:shd w:val="clear" w:color="auto" w:fill="FFFFFF"/>
              </w:rPr>
              <w:t xml:space="preserve">Demonstration of </w:t>
            </w:r>
            <w:proofErr w:type="spellStart"/>
            <w:r>
              <w:rPr>
                <w:rFonts w:cstheme="minorHAnsi"/>
                <w:b/>
                <w:bCs/>
                <w:color w:val="222222"/>
                <w:shd w:val="clear" w:color="auto" w:fill="FFFFFF"/>
              </w:rPr>
              <w:t>woocommerce</w:t>
            </w:r>
            <w:proofErr w:type="spellEnd"/>
            <w:r>
              <w:rPr>
                <w:rFonts w:cstheme="minorHAnsi"/>
                <w:b/>
                <w:bCs/>
                <w:color w:val="222222"/>
                <w:shd w:val="clear" w:color="auto" w:fill="FFFFFF"/>
              </w:rPr>
              <w:t xml:space="preserve"> plugin of </w:t>
            </w:r>
            <w:proofErr w:type="spellStart"/>
            <w:r>
              <w:rPr>
                <w:rFonts w:cstheme="minorHAnsi"/>
                <w:b/>
                <w:bCs/>
                <w:color w:val="222222"/>
                <w:shd w:val="clear" w:color="auto" w:fill="FFFFFF"/>
              </w:rPr>
              <w:t>wordpress</w:t>
            </w:r>
            <w:proofErr w:type="spellEnd"/>
          </w:p>
          <w:p w14:paraId="7F71F829" w14:textId="77777777" w:rsidR="00376F06" w:rsidRPr="000C743C" w:rsidRDefault="0078089D" w:rsidP="0078089D">
            <w:pPr>
              <w:numPr>
                <w:ilvl w:val="0"/>
                <w:numId w:val="49"/>
              </w:numPr>
              <w:spacing w:after="0" w:line="240" w:lineRule="auto"/>
              <w:ind w:left="720" w:hanging="360"/>
              <w:jc w:val="both"/>
              <w:rPr>
                <w:rFonts w:cstheme="minorHAnsi"/>
              </w:rPr>
            </w:pPr>
            <w:r w:rsidRPr="00376F06">
              <w:rPr>
                <w:rFonts w:cstheme="minorHAnsi"/>
                <w:color w:val="222222"/>
                <w:shd w:val="clear" w:color="auto" w:fill="FFFFFF"/>
              </w:rPr>
              <w:t xml:space="preserve">Install and activate WooCommerce Plugin in WordPress.  Create content writing for E-commerce sites and product description that sells online. Install and activate WooCommerce Plugin in WordPress.  Create content writing for E-commerce sites and product description that sells online. </w:t>
            </w:r>
            <w:r w:rsidRPr="00376F06">
              <w:rPr>
                <w:rFonts w:cstheme="minorHAnsi"/>
                <w:color w:val="222222"/>
                <w:shd w:val="clear" w:color="auto" w:fill="FFFFFF"/>
              </w:rPr>
              <w:lastRenderedPageBreak/>
              <w:t>Design coupon code for selling product and upload stock of item on site</w:t>
            </w:r>
            <w:r>
              <w:rPr>
                <w:rFonts w:cstheme="minorHAnsi"/>
                <w:color w:val="222222"/>
                <w:shd w:val="clear" w:color="auto" w:fill="FFFFFF"/>
              </w:rPr>
              <w:t>. (A)</w:t>
            </w:r>
          </w:p>
          <w:p w14:paraId="0B457F9D" w14:textId="77777777" w:rsidR="000C743C" w:rsidRPr="000C743C" w:rsidRDefault="000C743C" w:rsidP="0078089D">
            <w:pPr>
              <w:numPr>
                <w:ilvl w:val="0"/>
                <w:numId w:val="49"/>
              </w:numPr>
              <w:spacing w:after="0" w:line="240" w:lineRule="auto"/>
              <w:ind w:left="720" w:hanging="360"/>
              <w:jc w:val="both"/>
              <w:rPr>
                <w:rFonts w:cstheme="minorHAnsi"/>
              </w:rPr>
            </w:pPr>
            <w:r>
              <w:rPr>
                <w:rFonts w:cstheme="minorHAnsi"/>
                <w:color w:val="222222"/>
                <w:shd w:val="clear" w:color="auto" w:fill="FFFFFF"/>
              </w:rPr>
              <w:t xml:space="preserve">Create a travelling website using </w:t>
            </w:r>
            <w:proofErr w:type="spellStart"/>
            <w:r>
              <w:rPr>
                <w:rFonts w:cstheme="minorHAnsi"/>
                <w:color w:val="222222"/>
                <w:shd w:val="clear" w:color="auto" w:fill="FFFFFF"/>
              </w:rPr>
              <w:t>woocommerce</w:t>
            </w:r>
            <w:proofErr w:type="spellEnd"/>
            <w:r>
              <w:rPr>
                <w:rFonts w:cstheme="minorHAnsi"/>
                <w:color w:val="222222"/>
                <w:shd w:val="clear" w:color="auto" w:fill="FFFFFF"/>
              </w:rPr>
              <w:t>. (B)</w:t>
            </w:r>
          </w:p>
          <w:p w14:paraId="33B98C6C" w14:textId="2C2021CC" w:rsidR="000C743C" w:rsidRPr="0078089D" w:rsidRDefault="000C743C" w:rsidP="0078089D">
            <w:pPr>
              <w:numPr>
                <w:ilvl w:val="0"/>
                <w:numId w:val="49"/>
              </w:numPr>
              <w:spacing w:after="0" w:line="240" w:lineRule="auto"/>
              <w:ind w:left="720" w:hanging="360"/>
              <w:jc w:val="both"/>
              <w:rPr>
                <w:rFonts w:cstheme="minorHAnsi"/>
              </w:rPr>
            </w:pPr>
            <w:r>
              <w:rPr>
                <w:rFonts w:cstheme="minorHAnsi"/>
                <w:color w:val="222222"/>
                <w:shd w:val="clear" w:color="auto" w:fill="FFFFFF"/>
              </w:rPr>
              <w:t xml:space="preserve">Create </w:t>
            </w:r>
            <w:proofErr w:type="gramStart"/>
            <w:r>
              <w:rPr>
                <w:rFonts w:cstheme="minorHAnsi"/>
                <w:color w:val="222222"/>
                <w:shd w:val="clear" w:color="auto" w:fill="FFFFFF"/>
              </w:rPr>
              <w:t>a</w:t>
            </w:r>
            <w:proofErr w:type="gramEnd"/>
            <w:r>
              <w:rPr>
                <w:rFonts w:cstheme="minorHAnsi"/>
                <w:color w:val="222222"/>
                <w:shd w:val="clear" w:color="auto" w:fill="FFFFFF"/>
              </w:rPr>
              <w:t xml:space="preserve"> ecommerce website using </w:t>
            </w:r>
            <w:proofErr w:type="spellStart"/>
            <w:r>
              <w:rPr>
                <w:rFonts w:cstheme="minorHAnsi"/>
                <w:color w:val="222222"/>
                <w:shd w:val="clear" w:color="auto" w:fill="FFFFFF"/>
              </w:rPr>
              <w:t>woocommerce</w:t>
            </w:r>
            <w:proofErr w:type="spellEnd"/>
            <w:r>
              <w:rPr>
                <w:rFonts w:cstheme="minorHAnsi"/>
                <w:color w:val="222222"/>
                <w:shd w:val="clear" w:color="auto" w:fill="FFFFFF"/>
              </w:rPr>
              <w:t>. (C)</w:t>
            </w:r>
          </w:p>
        </w:tc>
      </w:tr>
      <w:tr w:rsidR="00376F06" w:rsidRPr="00055D9C" w14:paraId="4692CB77" w14:textId="77777777" w:rsidTr="00052E42">
        <w:trPr>
          <w:gridAfter w:val="2"/>
          <w:wAfter w:w="9913" w:type="dxa"/>
          <w:trHeight w:val="292"/>
        </w:trPr>
        <w:tc>
          <w:tcPr>
            <w:tcW w:w="592" w:type="dxa"/>
            <w:gridSpan w:val="2"/>
            <w:tcMar>
              <w:top w:w="39" w:type="dxa"/>
              <w:left w:w="39" w:type="dxa"/>
              <w:bottom w:w="39" w:type="dxa"/>
              <w:right w:w="39" w:type="dxa"/>
            </w:tcMar>
          </w:tcPr>
          <w:p w14:paraId="68C9CEDD" w14:textId="1A3D09CD" w:rsidR="00376F06" w:rsidRDefault="0078089D" w:rsidP="00D17085">
            <w:pPr>
              <w:spacing w:after="0" w:line="240" w:lineRule="auto"/>
              <w:jc w:val="center"/>
              <w:rPr>
                <w:rFonts w:cstheme="minorHAnsi"/>
              </w:rPr>
            </w:pPr>
            <w:r>
              <w:rPr>
                <w:rFonts w:cstheme="minorHAnsi"/>
              </w:rPr>
              <w:lastRenderedPageBreak/>
              <w:t>26</w:t>
            </w:r>
          </w:p>
        </w:tc>
        <w:tc>
          <w:tcPr>
            <w:tcW w:w="9893" w:type="dxa"/>
            <w:tcMar>
              <w:top w:w="39" w:type="dxa"/>
              <w:left w:w="39" w:type="dxa"/>
              <w:bottom w:w="39" w:type="dxa"/>
              <w:right w:w="39" w:type="dxa"/>
            </w:tcMar>
          </w:tcPr>
          <w:p w14:paraId="2D36CCC2" w14:textId="7C3FE8F6" w:rsidR="0078089D" w:rsidRDefault="0078089D" w:rsidP="0078089D">
            <w:pPr>
              <w:tabs>
                <w:tab w:val="left" w:pos="2289"/>
              </w:tabs>
              <w:spacing w:after="0" w:line="240" w:lineRule="auto"/>
              <w:rPr>
                <w:rFonts w:cstheme="minorHAnsi"/>
                <w:b/>
                <w:bCs/>
                <w:color w:val="222222"/>
                <w:shd w:val="clear" w:color="auto" w:fill="FFFFFF"/>
              </w:rPr>
            </w:pPr>
            <w:r>
              <w:rPr>
                <w:rFonts w:cstheme="minorHAnsi"/>
                <w:b/>
                <w:bCs/>
                <w:color w:val="222222"/>
                <w:shd w:val="clear" w:color="auto" w:fill="FFFFFF"/>
              </w:rPr>
              <w:t xml:space="preserve">Implementation of </w:t>
            </w:r>
            <w:proofErr w:type="spellStart"/>
            <w:r>
              <w:rPr>
                <w:rFonts w:cstheme="minorHAnsi"/>
                <w:b/>
                <w:bCs/>
                <w:color w:val="222222"/>
                <w:shd w:val="clear" w:color="auto" w:fill="FFFFFF"/>
              </w:rPr>
              <w:t>wordpress</w:t>
            </w:r>
            <w:proofErr w:type="spellEnd"/>
            <w:r>
              <w:rPr>
                <w:rFonts w:cstheme="minorHAnsi"/>
                <w:b/>
                <w:bCs/>
                <w:color w:val="222222"/>
                <w:shd w:val="clear" w:color="auto" w:fill="FFFFFF"/>
              </w:rPr>
              <w:t xml:space="preserve"> in a website</w:t>
            </w:r>
          </w:p>
          <w:p w14:paraId="3AD90EDE" w14:textId="77777777" w:rsidR="0078089D" w:rsidRDefault="0078089D" w:rsidP="0078089D">
            <w:pPr>
              <w:tabs>
                <w:tab w:val="left" w:pos="2289"/>
              </w:tabs>
              <w:spacing w:after="0" w:line="240" w:lineRule="auto"/>
              <w:rPr>
                <w:rFonts w:cstheme="minorHAnsi"/>
                <w:b/>
                <w:bCs/>
                <w:color w:val="222222"/>
                <w:shd w:val="clear" w:color="auto" w:fill="FFFFFF"/>
              </w:rPr>
            </w:pPr>
          </w:p>
          <w:p w14:paraId="0F3B9ABD" w14:textId="77777777" w:rsidR="00376F06" w:rsidRDefault="000C743C" w:rsidP="000C743C">
            <w:pPr>
              <w:numPr>
                <w:ilvl w:val="0"/>
                <w:numId w:val="50"/>
              </w:numPr>
              <w:spacing w:after="0" w:line="240" w:lineRule="auto"/>
              <w:ind w:left="720" w:hanging="360"/>
              <w:jc w:val="both"/>
              <w:rPr>
                <w:rFonts w:cstheme="minorHAnsi"/>
              </w:rPr>
            </w:pPr>
            <w:r>
              <w:rPr>
                <w:rFonts w:cstheme="minorHAnsi"/>
              </w:rPr>
              <w:t xml:space="preserve">Create content writing for </w:t>
            </w:r>
            <w:proofErr w:type="spellStart"/>
            <w:r>
              <w:rPr>
                <w:rFonts w:cstheme="minorHAnsi"/>
              </w:rPr>
              <w:t>it</w:t>
            </w:r>
            <w:proofErr w:type="spellEnd"/>
            <w:r>
              <w:rPr>
                <w:rFonts w:cstheme="minorHAnsi"/>
              </w:rPr>
              <w:t xml:space="preserve"> website using </w:t>
            </w:r>
            <w:proofErr w:type="spellStart"/>
            <w:r>
              <w:rPr>
                <w:rFonts w:cstheme="minorHAnsi"/>
              </w:rPr>
              <w:t>woocommerce</w:t>
            </w:r>
            <w:proofErr w:type="spellEnd"/>
            <w:r>
              <w:rPr>
                <w:rFonts w:cstheme="minorHAnsi"/>
              </w:rPr>
              <w:t>. (A)</w:t>
            </w:r>
          </w:p>
          <w:p w14:paraId="0A7F50E9" w14:textId="25EB85FE" w:rsidR="000C743C" w:rsidRPr="000C743C" w:rsidRDefault="000C743C" w:rsidP="000C743C">
            <w:pPr>
              <w:numPr>
                <w:ilvl w:val="0"/>
                <w:numId w:val="50"/>
              </w:numPr>
              <w:spacing w:after="0" w:line="240" w:lineRule="auto"/>
              <w:ind w:left="720" w:hanging="360"/>
              <w:jc w:val="both"/>
              <w:rPr>
                <w:rFonts w:cstheme="minorHAnsi"/>
              </w:rPr>
            </w:pPr>
            <w:r>
              <w:rPr>
                <w:rFonts w:cstheme="minorHAnsi"/>
                <w:color w:val="222222"/>
                <w:shd w:val="clear" w:color="auto" w:fill="FFFFFF"/>
              </w:rPr>
              <w:t xml:space="preserve">Update and continue working in travelling website using </w:t>
            </w:r>
            <w:proofErr w:type="spellStart"/>
            <w:r>
              <w:rPr>
                <w:rFonts w:cstheme="minorHAnsi"/>
                <w:color w:val="222222"/>
                <w:shd w:val="clear" w:color="auto" w:fill="FFFFFF"/>
              </w:rPr>
              <w:t>woocommerce</w:t>
            </w:r>
            <w:proofErr w:type="spellEnd"/>
            <w:r>
              <w:rPr>
                <w:rFonts w:cstheme="minorHAnsi"/>
                <w:color w:val="222222"/>
                <w:shd w:val="clear" w:color="auto" w:fill="FFFFFF"/>
              </w:rPr>
              <w:t>. (B)</w:t>
            </w:r>
          </w:p>
          <w:p w14:paraId="2111E534" w14:textId="52DBCC04" w:rsidR="000C743C" w:rsidRPr="0078089D" w:rsidRDefault="000C743C" w:rsidP="000C743C">
            <w:pPr>
              <w:numPr>
                <w:ilvl w:val="0"/>
                <w:numId w:val="50"/>
              </w:numPr>
              <w:spacing w:after="0" w:line="240" w:lineRule="auto"/>
              <w:ind w:left="720" w:hanging="360"/>
              <w:jc w:val="both"/>
              <w:rPr>
                <w:rFonts w:cstheme="minorHAnsi"/>
              </w:rPr>
            </w:pPr>
            <w:r>
              <w:rPr>
                <w:rFonts w:cstheme="minorHAnsi"/>
                <w:color w:val="222222"/>
                <w:shd w:val="clear" w:color="auto" w:fill="FFFFFF"/>
              </w:rPr>
              <w:t xml:space="preserve">Update and continue working in ecommerce website using </w:t>
            </w:r>
            <w:proofErr w:type="spellStart"/>
            <w:r>
              <w:rPr>
                <w:rFonts w:cstheme="minorHAnsi"/>
                <w:color w:val="222222"/>
                <w:shd w:val="clear" w:color="auto" w:fill="FFFFFF"/>
              </w:rPr>
              <w:t>woocommerce</w:t>
            </w:r>
            <w:proofErr w:type="spellEnd"/>
            <w:r>
              <w:rPr>
                <w:rFonts w:cstheme="minorHAnsi"/>
                <w:color w:val="222222"/>
                <w:shd w:val="clear" w:color="auto" w:fill="FFFFFF"/>
              </w:rPr>
              <w:t>. (C)</w:t>
            </w:r>
          </w:p>
        </w:tc>
      </w:tr>
      <w:tr w:rsidR="00052E42" w:rsidRPr="00055D9C" w14:paraId="1BFC7351" w14:textId="3DCB8016" w:rsidTr="00052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39" w:type="dxa"/>
        </w:trPr>
        <w:tc>
          <w:tcPr>
            <w:tcW w:w="10466" w:type="dxa"/>
            <w:gridSpan w:val="3"/>
          </w:tcPr>
          <w:p w14:paraId="7FA94657" w14:textId="77777777" w:rsidR="00052E42" w:rsidRPr="00055D9C" w:rsidRDefault="00052E42" w:rsidP="00F83434">
            <w:pPr>
              <w:spacing w:after="0" w:line="240" w:lineRule="auto"/>
              <w:rPr>
                <w:rFonts w:cstheme="minorHAnsi"/>
              </w:rPr>
            </w:pPr>
          </w:p>
        </w:tc>
        <w:tc>
          <w:tcPr>
            <w:tcW w:w="9893" w:type="dxa"/>
          </w:tcPr>
          <w:p w14:paraId="42FDA528" w14:textId="77777777" w:rsidR="00052E42" w:rsidRPr="00055D9C" w:rsidRDefault="00052E42"/>
        </w:tc>
      </w:tr>
    </w:tbl>
    <w:p w14:paraId="157CF7DF" w14:textId="53FD3317" w:rsidR="008A0300" w:rsidRPr="00055D9C" w:rsidRDefault="008A0300" w:rsidP="008A0300">
      <w:pPr>
        <w:rPr>
          <w:rFonts w:cstheme="minorHAnsi"/>
          <w:b/>
          <w:bCs/>
        </w:rPr>
      </w:pPr>
      <w:r w:rsidRPr="00055D9C">
        <w:rPr>
          <w:rFonts w:cstheme="minorHAnsi"/>
          <w:b/>
          <w:bCs/>
        </w:rPr>
        <w:t>Learning Recourses:</w:t>
      </w:r>
    </w:p>
    <w:p w14:paraId="0EB7995B" w14:textId="77777777" w:rsidR="0009204C" w:rsidRPr="00055D9C" w:rsidRDefault="008A0300" w:rsidP="00F60C05">
      <w:pPr>
        <w:pStyle w:val="ListParagraph"/>
        <w:numPr>
          <w:ilvl w:val="0"/>
          <w:numId w:val="1"/>
        </w:numPr>
        <w:rPr>
          <w:rFonts w:cstheme="minorHAnsi"/>
          <w:b/>
          <w:bCs/>
        </w:rPr>
      </w:pPr>
      <w:r w:rsidRPr="00055D9C">
        <w:rPr>
          <w:rFonts w:cstheme="minorHAnsi"/>
          <w:b/>
          <w:bCs/>
        </w:rPr>
        <w:t>Text &amp; Reference Books:</w:t>
      </w:r>
      <w:r w:rsidR="0009204C" w:rsidRPr="00055D9C">
        <w:rPr>
          <w:rFonts w:cstheme="minorHAnsi"/>
          <w:b/>
          <w:bCs/>
        </w:rPr>
        <w:t xml:space="preserve"> </w:t>
      </w:r>
    </w:p>
    <w:p w14:paraId="4E621F9E" w14:textId="7828E0ED" w:rsidR="001F4ADB" w:rsidRDefault="00384F33" w:rsidP="00F60C05">
      <w:pPr>
        <w:pStyle w:val="ListParagraph"/>
        <w:numPr>
          <w:ilvl w:val="1"/>
          <w:numId w:val="1"/>
        </w:numPr>
        <w:rPr>
          <w:rFonts w:cstheme="minorHAnsi"/>
        </w:rPr>
      </w:pPr>
      <w:r>
        <w:rPr>
          <w:rFonts w:cstheme="minorHAnsi"/>
        </w:rPr>
        <w:t>PHP for Web by Larry Ullman</w:t>
      </w:r>
    </w:p>
    <w:p w14:paraId="46D1115B" w14:textId="22FDA9FC" w:rsidR="00384F33" w:rsidRDefault="00384F33" w:rsidP="00384F33">
      <w:pPr>
        <w:pStyle w:val="ListParagraph"/>
        <w:numPr>
          <w:ilvl w:val="1"/>
          <w:numId w:val="1"/>
        </w:numPr>
        <w:rPr>
          <w:rFonts w:cstheme="minorHAnsi"/>
        </w:rPr>
      </w:pPr>
      <w:r>
        <w:rPr>
          <w:rFonts w:cstheme="minorHAnsi"/>
        </w:rPr>
        <w:t>Head First PHP and MYSQL by Lynn Beighley and Michal Morrison</w:t>
      </w:r>
    </w:p>
    <w:p w14:paraId="786EFA24" w14:textId="4655E028" w:rsidR="00384F33" w:rsidRDefault="00384F33" w:rsidP="00384F33">
      <w:pPr>
        <w:pStyle w:val="ListParagraph"/>
        <w:numPr>
          <w:ilvl w:val="1"/>
          <w:numId w:val="1"/>
        </w:numPr>
        <w:rPr>
          <w:rFonts w:cstheme="minorHAnsi"/>
        </w:rPr>
      </w:pPr>
      <w:r>
        <w:rPr>
          <w:rFonts w:cstheme="minorHAnsi"/>
        </w:rPr>
        <w:t>PHP and MYSQL Web Development by Luke Welling and Laura Thomson</w:t>
      </w:r>
    </w:p>
    <w:p w14:paraId="2FD0EEC1" w14:textId="0B73C8D1" w:rsidR="0051031D" w:rsidRDefault="0051031D" w:rsidP="00384F33">
      <w:pPr>
        <w:pStyle w:val="ListParagraph"/>
        <w:numPr>
          <w:ilvl w:val="1"/>
          <w:numId w:val="1"/>
        </w:numPr>
        <w:rPr>
          <w:rFonts w:cstheme="minorHAnsi"/>
        </w:rPr>
      </w:pPr>
      <w:r>
        <w:rPr>
          <w:rFonts w:cstheme="minorHAnsi"/>
        </w:rPr>
        <w:t xml:space="preserve">WordPress for Beginners 2022 by </w:t>
      </w:r>
      <w:proofErr w:type="spellStart"/>
      <w:r>
        <w:rPr>
          <w:rFonts w:cstheme="minorHAnsi"/>
        </w:rPr>
        <w:t>Dr.</w:t>
      </w:r>
      <w:proofErr w:type="spellEnd"/>
      <w:r>
        <w:rPr>
          <w:rFonts w:cstheme="minorHAnsi"/>
        </w:rPr>
        <w:t xml:space="preserve"> Andy Williams</w:t>
      </w:r>
    </w:p>
    <w:p w14:paraId="73EBB557" w14:textId="71921000" w:rsidR="0051031D" w:rsidRPr="00055D9C" w:rsidRDefault="0051031D" w:rsidP="00384F33">
      <w:pPr>
        <w:pStyle w:val="ListParagraph"/>
        <w:numPr>
          <w:ilvl w:val="1"/>
          <w:numId w:val="1"/>
        </w:numPr>
        <w:rPr>
          <w:rFonts w:cstheme="minorHAnsi"/>
        </w:rPr>
      </w:pPr>
      <w:r>
        <w:rPr>
          <w:rFonts w:cstheme="minorHAnsi"/>
        </w:rPr>
        <w:t>WordPress All-in-one for Dummies by Lisa Sabin-Wilson</w:t>
      </w:r>
    </w:p>
    <w:p w14:paraId="48E1E274" w14:textId="2A6E5CD6" w:rsidR="008A0300" w:rsidRPr="00055D9C" w:rsidRDefault="008A0300" w:rsidP="00F60C05">
      <w:pPr>
        <w:pStyle w:val="ListParagraph"/>
        <w:numPr>
          <w:ilvl w:val="0"/>
          <w:numId w:val="1"/>
        </w:numPr>
        <w:rPr>
          <w:rFonts w:cstheme="minorHAnsi"/>
          <w:b/>
          <w:bCs/>
        </w:rPr>
      </w:pPr>
      <w:r w:rsidRPr="00055D9C">
        <w:rPr>
          <w:rFonts w:cstheme="minorHAnsi"/>
          <w:b/>
          <w:bCs/>
        </w:rPr>
        <w:t xml:space="preserve">Major </w:t>
      </w:r>
      <w:proofErr w:type="spellStart"/>
      <w:r w:rsidRPr="00055D9C">
        <w:rPr>
          <w:rFonts w:cstheme="minorHAnsi"/>
          <w:b/>
          <w:bCs/>
        </w:rPr>
        <w:t>Equipment:</w:t>
      </w:r>
      <w:r w:rsidR="00EC4CE1" w:rsidRPr="00055D9C">
        <w:rPr>
          <w:rFonts w:cstheme="minorHAnsi"/>
          <w:b/>
          <w:bCs/>
        </w:rPr>
        <w:t>NA</w:t>
      </w:r>
      <w:proofErr w:type="spellEnd"/>
    </w:p>
    <w:p w14:paraId="634553BA" w14:textId="4984EBE2" w:rsidR="008A0300" w:rsidRPr="00055D9C" w:rsidRDefault="008A0300" w:rsidP="00F47191">
      <w:pPr>
        <w:pStyle w:val="ListParagraph"/>
        <w:numPr>
          <w:ilvl w:val="0"/>
          <w:numId w:val="1"/>
        </w:numPr>
        <w:rPr>
          <w:rFonts w:cstheme="minorHAnsi"/>
          <w:b/>
          <w:bCs/>
        </w:rPr>
      </w:pPr>
      <w:r w:rsidRPr="00055D9C">
        <w:rPr>
          <w:rFonts w:cstheme="minorHAnsi"/>
          <w:b/>
          <w:bCs/>
        </w:rPr>
        <w:t>Software:</w:t>
      </w:r>
      <w:r w:rsidR="00036455" w:rsidRPr="00055D9C">
        <w:rPr>
          <w:rFonts w:cstheme="minorHAnsi"/>
          <w:b/>
          <w:bCs/>
        </w:rPr>
        <w:t xml:space="preserve"> </w:t>
      </w:r>
      <w:proofErr w:type="spellStart"/>
      <w:r w:rsidR="0051031D">
        <w:rPr>
          <w:rFonts w:cstheme="minorHAnsi"/>
          <w:b/>
          <w:bCs/>
        </w:rPr>
        <w:t>xampp</w:t>
      </w:r>
      <w:proofErr w:type="spellEnd"/>
      <w:r w:rsidR="0051031D">
        <w:rPr>
          <w:rFonts w:cstheme="minorHAnsi"/>
          <w:b/>
          <w:bCs/>
        </w:rPr>
        <w:t xml:space="preserve">, </w:t>
      </w:r>
      <w:proofErr w:type="spellStart"/>
      <w:r w:rsidR="0051031D">
        <w:rPr>
          <w:rFonts w:cstheme="minorHAnsi"/>
          <w:b/>
          <w:bCs/>
        </w:rPr>
        <w:t>wordpress</w:t>
      </w:r>
      <w:proofErr w:type="spellEnd"/>
    </w:p>
    <w:p w14:paraId="5B3525DF" w14:textId="66EC5A20" w:rsidR="00781597" w:rsidRPr="00055D9C" w:rsidRDefault="008A0300" w:rsidP="00F60C05">
      <w:pPr>
        <w:pStyle w:val="ListParagraph"/>
        <w:numPr>
          <w:ilvl w:val="0"/>
          <w:numId w:val="1"/>
        </w:numPr>
        <w:rPr>
          <w:rFonts w:cstheme="minorHAnsi"/>
          <w:b/>
          <w:bCs/>
        </w:rPr>
      </w:pPr>
      <w:r w:rsidRPr="00055D9C">
        <w:rPr>
          <w:rFonts w:cstheme="minorHAnsi"/>
          <w:b/>
          <w:bCs/>
        </w:rPr>
        <w:t>Learning Websites:</w:t>
      </w:r>
      <w:r w:rsidR="00EC4CE1" w:rsidRPr="00055D9C">
        <w:rPr>
          <w:rFonts w:cstheme="minorHAnsi"/>
          <w:b/>
          <w:bCs/>
        </w:rPr>
        <w:t xml:space="preserve"> </w:t>
      </w:r>
    </w:p>
    <w:p w14:paraId="1D094AAE" w14:textId="7C55AE84" w:rsidR="008D4460" w:rsidRPr="0051031D" w:rsidRDefault="00000000" w:rsidP="008D4460">
      <w:pPr>
        <w:pStyle w:val="ListParagraph"/>
        <w:ind w:left="360"/>
        <w:rPr>
          <w:rFonts w:cstheme="minorHAnsi"/>
        </w:rPr>
      </w:pPr>
      <w:hyperlink r:id="rId6" w:history="1">
        <w:r w:rsidR="0051031D" w:rsidRPr="0051031D">
          <w:rPr>
            <w:rStyle w:val="Hyperlink"/>
            <w:rFonts w:cstheme="minorHAnsi"/>
          </w:rPr>
          <w:t>https://www.php.net/</w:t>
        </w:r>
      </w:hyperlink>
    </w:p>
    <w:p w14:paraId="6CC21BAF" w14:textId="3B8719B8" w:rsidR="0051031D" w:rsidRDefault="00000000" w:rsidP="0051031D">
      <w:pPr>
        <w:pStyle w:val="ListParagraph"/>
        <w:ind w:left="360"/>
      </w:pPr>
      <w:hyperlink r:id="rId7" w:history="1">
        <w:r w:rsidR="0051031D" w:rsidRPr="007641F2">
          <w:rPr>
            <w:rStyle w:val="Hyperlink"/>
          </w:rPr>
          <w:t>https://www.w3schools.com</w:t>
        </w:r>
      </w:hyperlink>
    </w:p>
    <w:p w14:paraId="018743E8" w14:textId="0F94C2D9" w:rsidR="0051031D" w:rsidRPr="0051031D" w:rsidRDefault="00000000" w:rsidP="0051031D">
      <w:pPr>
        <w:pStyle w:val="ListParagraph"/>
        <w:ind w:left="360"/>
      </w:pPr>
      <w:hyperlink r:id="rId8" w:history="1">
        <w:r w:rsidR="0051031D" w:rsidRPr="007641F2">
          <w:rPr>
            <w:rStyle w:val="Hyperlink"/>
          </w:rPr>
          <w:t>https://www.wordpress.com</w:t>
        </w:r>
      </w:hyperlink>
    </w:p>
    <w:sectPr w:rsidR="0051031D" w:rsidRPr="0051031D" w:rsidSect="006B213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11"/>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13"/>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17"/>
    <w:multiLevelType w:val="multilevel"/>
    <w:tmpl w:val="0000001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19"/>
    <w:multiLevelType w:val="multilevel"/>
    <w:tmpl w:val="0000001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1F"/>
    <w:multiLevelType w:val="multilevel"/>
    <w:tmpl w:val="0000001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21"/>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BC632C"/>
    <w:multiLevelType w:val="hybridMultilevel"/>
    <w:tmpl w:val="7EF01F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504895"/>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7265DC7"/>
    <w:multiLevelType w:val="hybridMultilevel"/>
    <w:tmpl w:val="C60C4648"/>
    <w:lvl w:ilvl="0" w:tplc="78CA44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7A047C0"/>
    <w:multiLevelType w:val="multilevel"/>
    <w:tmpl w:val="24E60996"/>
    <w:lvl w:ilvl="0">
      <w:start w:val="1"/>
      <w:numFmt w:val="decimal"/>
      <w:lvlText w:val="%1."/>
      <w:lvlJc w:val="left"/>
      <w:rPr>
        <w:rFonts w:ascii="Arial" w:eastAsia="Arial" w:hAnsi="Arial" w:cs="Arial"/>
        <w:b w:val="0"/>
        <w:bCs w:val="0"/>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98443E2"/>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10205105"/>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107B72A0"/>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197564D4"/>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1D2602CE"/>
    <w:multiLevelType w:val="multilevel"/>
    <w:tmpl w:val="8CAAE8AC"/>
    <w:lvl w:ilvl="0">
      <w:start w:val="1"/>
      <w:numFmt w:val="decimal"/>
      <w:lvlText w:val="%1."/>
      <w:lvlJc w:val="left"/>
      <w:rPr>
        <w:rFonts w:ascii="Arial" w:eastAsia="Arial" w:hAnsi="Arial" w:cs="Arial"/>
        <w:b w:val="0"/>
        <w:bCs w:val="0"/>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7" w15:restartNumberingAfterBreak="0">
    <w:nsid w:val="1DCB2544"/>
    <w:multiLevelType w:val="hybridMultilevel"/>
    <w:tmpl w:val="5066D97A"/>
    <w:lvl w:ilvl="0" w:tplc="D4AA188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0E1A48"/>
    <w:multiLevelType w:val="multilevel"/>
    <w:tmpl w:val="B32899D0"/>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9" w15:restartNumberingAfterBreak="0">
    <w:nsid w:val="26321876"/>
    <w:multiLevelType w:val="hybridMultilevel"/>
    <w:tmpl w:val="AECA2C82"/>
    <w:lvl w:ilvl="0" w:tplc="40090015">
      <w:start w:val="1"/>
      <w:numFmt w:val="upperLetter"/>
      <w:lvlText w:val="%1."/>
      <w:lvlJc w:val="left"/>
      <w:pPr>
        <w:ind w:left="360" w:hanging="360"/>
      </w:pPr>
    </w:lvl>
    <w:lvl w:ilvl="1" w:tplc="40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AAB1273"/>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1" w15:restartNumberingAfterBreak="0">
    <w:nsid w:val="2CE75C20"/>
    <w:multiLevelType w:val="hybridMultilevel"/>
    <w:tmpl w:val="0AC45D32"/>
    <w:lvl w:ilvl="0" w:tplc="E7009532">
      <w:start w:val="7"/>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2D234D3B"/>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3" w15:restartNumberingAfterBreak="0">
    <w:nsid w:val="32744BC6"/>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4" w15:restartNumberingAfterBreak="0">
    <w:nsid w:val="350F3297"/>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5" w15:restartNumberingAfterBreak="0">
    <w:nsid w:val="35EA1D7B"/>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6" w15:restartNumberingAfterBreak="0">
    <w:nsid w:val="39843C7A"/>
    <w:multiLevelType w:val="hybridMultilevel"/>
    <w:tmpl w:val="41A25DC6"/>
    <w:lvl w:ilvl="0" w:tplc="C0BEB50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3A767352"/>
    <w:multiLevelType w:val="multilevel"/>
    <w:tmpl w:val="0000001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8" w15:restartNumberingAfterBreak="0">
    <w:nsid w:val="427B2D81"/>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9" w15:restartNumberingAfterBreak="0">
    <w:nsid w:val="45312B64"/>
    <w:multiLevelType w:val="multilevel"/>
    <w:tmpl w:val="286E7B74"/>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0" w15:restartNumberingAfterBreak="0">
    <w:nsid w:val="48442139"/>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1" w15:restartNumberingAfterBreak="0">
    <w:nsid w:val="499773B2"/>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2" w15:restartNumberingAfterBreak="0">
    <w:nsid w:val="4DBB5228"/>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3" w15:restartNumberingAfterBreak="0">
    <w:nsid w:val="4DD77F98"/>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4" w15:restartNumberingAfterBreak="0">
    <w:nsid w:val="4F0F4831"/>
    <w:multiLevelType w:val="hybridMultilevel"/>
    <w:tmpl w:val="75F4A4C8"/>
    <w:lvl w:ilvl="0" w:tplc="D5A47F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B85607"/>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6" w15:restartNumberingAfterBreak="0">
    <w:nsid w:val="537E47AC"/>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7" w15:restartNumberingAfterBreak="0">
    <w:nsid w:val="573B2A3E"/>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8" w15:restartNumberingAfterBreak="0">
    <w:nsid w:val="58BD19CA"/>
    <w:multiLevelType w:val="multilevel"/>
    <w:tmpl w:val="24E60996"/>
    <w:lvl w:ilvl="0">
      <w:start w:val="1"/>
      <w:numFmt w:val="decimal"/>
      <w:lvlText w:val="%1."/>
      <w:lvlJc w:val="left"/>
      <w:rPr>
        <w:rFonts w:ascii="Arial" w:eastAsia="Arial" w:hAnsi="Arial" w:cs="Arial"/>
        <w:b w:val="0"/>
        <w:bCs w:val="0"/>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9" w15:restartNumberingAfterBreak="0">
    <w:nsid w:val="6020689A"/>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0" w15:restartNumberingAfterBreak="0">
    <w:nsid w:val="636A38AA"/>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1" w15:restartNumberingAfterBreak="0">
    <w:nsid w:val="64C106CF"/>
    <w:multiLevelType w:val="hybridMultilevel"/>
    <w:tmpl w:val="05FAC3DC"/>
    <w:lvl w:ilvl="0" w:tplc="04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4ED34C5"/>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3" w15:restartNumberingAfterBreak="0">
    <w:nsid w:val="68E55E1C"/>
    <w:multiLevelType w:val="hybridMultilevel"/>
    <w:tmpl w:val="7EF01F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3011E4"/>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5" w15:restartNumberingAfterBreak="0">
    <w:nsid w:val="6AE477AE"/>
    <w:multiLevelType w:val="multilevel"/>
    <w:tmpl w:val="CF385030"/>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6" w15:restartNumberingAfterBreak="0">
    <w:nsid w:val="6B9D410C"/>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7" w15:restartNumberingAfterBreak="0">
    <w:nsid w:val="72DA58A6"/>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8" w15:restartNumberingAfterBreak="0">
    <w:nsid w:val="73181F4A"/>
    <w:multiLevelType w:val="multilevel"/>
    <w:tmpl w:val="0242F13A"/>
    <w:lvl w:ilvl="0">
      <w:start w:val="1"/>
      <w:numFmt w:val="decimal"/>
      <w:lvlText w:val="%1."/>
      <w:lvlJc w:val="left"/>
      <w:rPr>
        <w:rFonts w:ascii="Arial" w:eastAsia="Arial" w:hAnsi="Arial" w:cs="Arial"/>
        <w:b w:val="0"/>
        <w:bCs/>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9" w15:restartNumberingAfterBreak="0">
    <w:nsid w:val="793821D2"/>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16cid:durableId="1082675476">
    <w:abstractNumId w:val="19"/>
  </w:num>
  <w:num w:numId="2" w16cid:durableId="1326711657">
    <w:abstractNumId w:val="0"/>
  </w:num>
  <w:num w:numId="3" w16cid:durableId="937181725">
    <w:abstractNumId w:val="1"/>
  </w:num>
  <w:num w:numId="4" w16cid:durableId="238635315">
    <w:abstractNumId w:val="2"/>
  </w:num>
  <w:num w:numId="5" w16cid:durableId="1400635415">
    <w:abstractNumId w:val="3"/>
  </w:num>
  <w:num w:numId="6" w16cid:durableId="1242369268">
    <w:abstractNumId w:val="4"/>
  </w:num>
  <w:num w:numId="7" w16cid:durableId="1212695478">
    <w:abstractNumId w:val="5"/>
  </w:num>
  <w:num w:numId="8" w16cid:durableId="1707679876">
    <w:abstractNumId w:val="6"/>
  </w:num>
  <w:num w:numId="9" w16cid:durableId="965550161">
    <w:abstractNumId w:val="7"/>
  </w:num>
  <w:num w:numId="10" w16cid:durableId="55977594">
    <w:abstractNumId w:val="42"/>
  </w:num>
  <w:num w:numId="11" w16cid:durableId="1220163733">
    <w:abstractNumId w:val="49"/>
  </w:num>
  <w:num w:numId="12" w16cid:durableId="262765981">
    <w:abstractNumId w:val="36"/>
  </w:num>
  <w:num w:numId="13" w16cid:durableId="286354824">
    <w:abstractNumId w:val="32"/>
  </w:num>
  <w:num w:numId="14" w16cid:durableId="1990549110">
    <w:abstractNumId w:val="27"/>
  </w:num>
  <w:num w:numId="15" w16cid:durableId="1264875986">
    <w:abstractNumId w:val="20"/>
  </w:num>
  <w:num w:numId="16" w16cid:durableId="888758724">
    <w:abstractNumId w:val="45"/>
  </w:num>
  <w:num w:numId="17" w16cid:durableId="101731481">
    <w:abstractNumId w:val="18"/>
  </w:num>
  <w:num w:numId="18" w16cid:durableId="1443768262">
    <w:abstractNumId w:val="29"/>
  </w:num>
  <w:num w:numId="19" w16cid:durableId="1300770758">
    <w:abstractNumId w:val="33"/>
  </w:num>
  <w:num w:numId="20" w16cid:durableId="1589579630">
    <w:abstractNumId w:val="37"/>
  </w:num>
  <w:num w:numId="21" w16cid:durableId="397827641">
    <w:abstractNumId w:val="31"/>
  </w:num>
  <w:num w:numId="22" w16cid:durableId="1469970">
    <w:abstractNumId w:val="40"/>
  </w:num>
  <w:num w:numId="23" w16cid:durableId="1465780878">
    <w:abstractNumId w:val="16"/>
  </w:num>
  <w:num w:numId="24" w16cid:durableId="1702439116">
    <w:abstractNumId w:val="25"/>
  </w:num>
  <w:num w:numId="25" w16cid:durableId="874082353">
    <w:abstractNumId w:val="38"/>
  </w:num>
  <w:num w:numId="26" w16cid:durableId="1530490751">
    <w:abstractNumId w:val="11"/>
  </w:num>
  <w:num w:numId="27" w16cid:durableId="2115707229">
    <w:abstractNumId w:val="17"/>
  </w:num>
  <w:num w:numId="28" w16cid:durableId="1672029396">
    <w:abstractNumId w:val="41"/>
  </w:num>
  <w:num w:numId="29" w16cid:durableId="1594507292">
    <w:abstractNumId w:val="26"/>
  </w:num>
  <w:num w:numId="30" w16cid:durableId="1258635096">
    <w:abstractNumId w:val="21"/>
  </w:num>
  <w:num w:numId="31" w16cid:durableId="1955089866">
    <w:abstractNumId w:val="8"/>
  </w:num>
  <w:num w:numId="32" w16cid:durableId="85467204">
    <w:abstractNumId w:val="24"/>
  </w:num>
  <w:num w:numId="33" w16cid:durableId="357630632">
    <w:abstractNumId w:val="43"/>
  </w:num>
  <w:num w:numId="34" w16cid:durableId="2057466783">
    <w:abstractNumId w:val="10"/>
  </w:num>
  <w:num w:numId="35" w16cid:durableId="1935744070">
    <w:abstractNumId w:val="22"/>
  </w:num>
  <w:num w:numId="36" w16cid:durableId="1148670433">
    <w:abstractNumId w:val="23"/>
  </w:num>
  <w:num w:numId="37" w16cid:durableId="643852110">
    <w:abstractNumId w:val="35"/>
  </w:num>
  <w:num w:numId="38" w16cid:durableId="1129518834">
    <w:abstractNumId w:val="44"/>
  </w:num>
  <w:num w:numId="39" w16cid:durableId="1740058259">
    <w:abstractNumId w:val="34"/>
  </w:num>
  <w:num w:numId="40" w16cid:durableId="1836139951">
    <w:abstractNumId w:val="15"/>
  </w:num>
  <w:num w:numId="41" w16cid:durableId="1199587806">
    <w:abstractNumId w:val="47"/>
  </w:num>
  <w:num w:numId="42" w16cid:durableId="349181314">
    <w:abstractNumId w:val="48"/>
  </w:num>
  <w:num w:numId="43" w16cid:durableId="396711224">
    <w:abstractNumId w:val="28"/>
  </w:num>
  <w:num w:numId="44" w16cid:durableId="1994748091">
    <w:abstractNumId w:val="46"/>
  </w:num>
  <w:num w:numId="45" w16cid:durableId="1720276299">
    <w:abstractNumId w:val="9"/>
  </w:num>
  <w:num w:numId="46" w16cid:durableId="1798832324">
    <w:abstractNumId w:val="13"/>
  </w:num>
  <w:num w:numId="47" w16cid:durableId="1664889364">
    <w:abstractNumId w:val="12"/>
  </w:num>
  <w:num w:numId="48" w16cid:durableId="1404520549">
    <w:abstractNumId w:val="14"/>
  </w:num>
  <w:num w:numId="49" w16cid:durableId="395277516">
    <w:abstractNumId w:val="39"/>
  </w:num>
  <w:num w:numId="50" w16cid:durableId="975992108">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M7I0NDIwNjOwNLdU0lEKTi0uzszPAykwNKgFAK7ZX+gtAAAA"/>
  </w:docVars>
  <w:rsids>
    <w:rsidRoot w:val="009F3E42"/>
    <w:rsid w:val="00002CD7"/>
    <w:rsid w:val="00006847"/>
    <w:rsid w:val="00034E06"/>
    <w:rsid w:val="00036455"/>
    <w:rsid w:val="00037176"/>
    <w:rsid w:val="00052E42"/>
    <w:rsid w:val="00053618"/>
    <w:rsid w:val="00055D9C"/>
    <w:rsid w:val="00061AAA"/>
    <w:rsid w:val="000620E8"/>
    <w:rsid w:val="0007563F"/>
    <w:rsid w:val="00076890"/>
    <w:rsid w:val="00082963"/>
    <w:rsid w:val="0009204C"/>
    <w:rsid w:val="000A3F81"/>
    <w:rsid w:val="000C743C"/>
    <w:rsid w:val="000D0408"/>
    <w:rsid w:val="000D6D08"/>
    <w:rsid w:val="000E2190"/>
    <w:rsid w:val="000E7482"/>
    <w:rsid w:val="000F0244"/>
    <w:rsid w:val="000F5DCA"/>
    <w:rsid w:val="00106870"/>
    <w:rsid w:val="001123A7"/>
    <w:rsid w:val="001311B4"/>
    <w:rsid w:val="00132572"/>
    <w:rsid w:val="0014716A"/>
    <w:rsid w:val="001578DF"/>
    <w:rsid w:val="00157C19"/>
    <w:rsid w:val="00167771"/>
    <w:rsid w:val="0019439E"/>
    <w:rsid w:val="001B3BB2"/>
    <w:rsid w:val="001B49DE"/>
    <w:rsid w:val="001B7C4A"/>
    <w:rsid w:val="001C5AE4"/>
    <w:rsid w:val="001D073C"/>
    <w:rsid w:val="001E55E1"/>
    <w:rsid w:val="001F4ADB"/>
    <w:rsid w:val="002069C7"/>
    <w:rsid w:val="0021130A"/>
    <w:rsid w:val="00212708"/>
    <w:rsid w:val="00221B3F"/>
    <w:rsid w:val="00257B6F"/>
    <w:rsid w:val="0026154F"/>
    <w:rsid w:val="0026509A"/>
    <w:rsid w:val="00272711"/>
    <w:rsid w:val="002743AA"/>
    <w:rsid w:val="0028035F"/>
    <w:rsid w:val="00293CC1"/>
    <w:rsid w:val="00295333"/>
    <w:rsid w:val="002A08F0"/>
    <w:rsid w:val="002A0BD0"/>
    <w:rsid w:val="002A38FE"/>
    <w:rsid w:val="002B1445"/>
    <w:rsid w:val="002B7279"/>
    <w:rsid w:val="002C2749"/>
    <w:rsid w:val="002C3F6E"/>
    <w:rsid w:val="002F0D7D"/>
    <w:rsid w:val="00322023"/>
    <w:rsid w:val="0033169E"/>
    <w:rsid w:val="003329B5"/>
    <w:rsid w:val="00334A2C"/>
    <w:rsid w:val="00341B68"/>
    <w:rsid w:val="003634AB"/>
    <w:rsid w:val="003679DC"/>
    <w:rsid w:val="00371B83"/>
    <w:rsid w:val="00376F06"/>
    <w:rsid w:val="00384F33"/>
    <w:rsid w:val="0038701E"/>
    <w:rsid w:val="003B14A5"/>
    <w:rsid w:val="003B5312"/>
    <w:rsid w:val="003C2F3A"/>
    <w:rsid w:val="003C4209"/>
    <w:rsid w:val="003C71C3"/>
    <w:rsid w:val="003D0733"/>
    <w:rsid w:val="003E0907"/>
    <w:rsid w:val="00401FC9"/>
    <w:rsid w:val="00432BB0"/>
    <w:rsid w:val="00441037"/>
    <w:rsid w:val="00451665"/>
    <w:rsid w:val="00457139"/>
    <w:rsid w:val="0046204F"/>
    <w:rsid w:val="0046460F"/>
    <w:rsid w:val="0047015A"/>
    <w:rsid w:val="00483C60"/>
    <w:rsid w:val="00492465"/>
    <w:rsid w:val="00495EF1"/>
    <w:rsid w:val="00497D54"/>
    <w:rsid w:val="004A6E5B"/>
    <w:rsid w:val="004A71A3"/>
    <w:rsid w:val="004B5549"/>
    <w:rsid w:val="004C338F"/>
    <w:rsid w:val="004D2F8A"/>
    <w:rsid w:val="004D4763"/>
    <w:rsid w:val="004D50FA"/>
    <w:rsid w:val="004D5E55"/>
    <w:rsid w:val="004D7794"/>
    <w:rsid w:val="004E30B0"/>
    <w:rsid w:val="004E34CC"/>
    <w:rsid w:val="0050049F"/>
    <w:rsid w:val="00500DDC"/>
    <w:rsid w:val="00501753"/>
    <w:rsid w:val="00505FAC"/>
    <w:rsid w:val="0050758C"/>
    <w:rsid w:val="0051031D"/>
    <w:rsid w:val="00542204"/>
    <w:rsid w:val="00557587"/>
    <w:rsid w:val="005768DB"/>
    <w:rsid w:val="00586C67"/>
    <w:rsid w:val="00591773"/>
    <w:rsid w:val="005E497D"/>
    <w:rsid w:val="005F35E5"/>
    <w:rsid w:val="00626ED9"/>
    <w:rsid w:val="00630C23"/>
    <w:rsid w:val="0066325B"/>
    <w:rsid w:val="00672958"/>
    <w:rsid w:val="00684E70"/>
    <w:rsid w:val="006A20D3"/>
    <w:rsid w:val="006B213D"/>
    <w:rsid w:val="006B47F1"/>
    <w:rsid w:val="006B7991"/>
    <w:rsid w:val="006D0E5E"/>
    <w:rsid w:val="006E3B72"/>
    <w:rsid w:val="006F748E"/>
    <w:rsid w:val="007041C7"/>
    <w:rsid w:val="00706370"/>
    <w:rsid w:val="00714F64"/>
    <w:rsid w:val="00725906"/>
    <w:rsid w:val="00727C79"/>
    <w:rsid w:val="00732699"/>
    <w:rsid w:val="007331CE"/>
    <w:rsid w:val="007357A6"/>
    <w:rsid w:val="00744654"/>
    <w:rsid w:val="00750000"/>
    <w:rsid w:val="007805AF"/>
    <w:rsid w:val="0078089D"/>
    <w:rsid w:val="00781597"/>
    <w:rsid w:val="00783832"/>
    <w:rsid w:val="007853A1"/>
    <w:rsid w:val="007909FA"/>
    <w:rsid w:val="0079180D"/>
    <w:rsid w:val="007A3380"/>
    <w:rsid w:val="007D5324"/>
    <w:rsid w:val="007E1034"/>
    <w:rsid w:val="007E4650"/>
    <w:rsid w:val="007E4AA5"/>
    <w:rsid w:val="007E7DC7"/>
    <w:rsid w:val="007F6E9C"/>
    <w:rsid w:val="007F7441"/>
    <w:rsid w:val="008055A7"/>
    <w:rsid w:val="00837B43"/>
    <w:rsid w:val="00843806"/>
    <w:rsid w:val="00851E20"/>
    <w:rsid w:val="0085308C"/>
    <w:rsid w:val="008560DF"/>
    <w:rsid w:val="00856B3B"/>
    <w:rsid w:val="0086282A"/>
    <w:rsid w:val="0086766C"/>
    <w:rsid w:val="008859F1"/>
    <w:rsid w:val="008906AE"/>
    <w:rsid w:val="00890FD4"/>
    <w:rsid w:val="008971DB"/>
    <w:rsid w:val="008A0300"/>
    <w:rsid w:val="008B207E"/>
    <w:rsid w:val="008B5A89"/>
    <w:rsid w:val="008D1364"/>
    <w:rsid w:val="008D4460"/>
    <w:rsid w:val="008D620C"/>
    <w:rsid w:val="00901F0A"/>
    <w:rsid w:val="009140AB"/>
    <w:rsid w:val="00932C7E"/>
    <w:rsid w:val="0095201A"/>
    <w:rsid w:val="00952925"/>
    <w:rsid w:val="00953ED9"/>
    <w:rsid w:val="009573E6"/>
    <w:rsid w:val="00960CA2"/>
    <w:rsid w:val="00960FF5"/>
    <w:rsid w:val="0096252C"/>
    <w:rsid w:val="00973347"/>
    <w:rsid w:val="009752E2"/>
    <w:rsid w:val="009832D7"/>
    <w:rsid w:val="00986CEE"/>
    <w:rsid w:val="00997A7D"/>
    <w:rsid w:val="009A319B"/>
    <w:rsid w:val="009A7AA8"/>
    <w:rsid w:val="009D018A"/>
    <w:rsid w:val="009D1CD0"/>
    <w:rsid w:val="009D4601"/>
    <w:rsid w:val="009E034C"/>
    <w:rsid w:val="009F0D69"/>
    <w:rsid w:val="009F1834"/>
    <w:rsid w:val="009F1FA0"/>
    <w:rsid w:val="009F3E42"/>
    <w:rsid w:val="00A01B76"/>
    <w:rsid w:val="00A02213"/>
    <w:rsid w:val="00A055C6"/>
    <w:rsid w:val="00A10188"/>
    <w:rsid w:val="00A135B1"/>
    <w:rsid w:val="00A17764"/>
    <w:rsid w:val="00A254F1"/>
    <w:rsid w:val="00A25CF4"/>
    <w:rsid w:val="00A31F1B"/>
    <w:rsid w:val="00A36983"/>
    <w:rsid w:val="00A528E3"/>
    <w:rsid w:val="00A67A6C"/>
    <w:rsid w:val="00A70F06"/>
    <w:rsid w:val="00AA546A"/>
    <w:rsid w:val="00AB32E4"/>
    <w:rsid w:val="00AB3CA1"/>
    <w:rsid w:val="00AC4BC2"/>
    <w:rsid w:val="00AD31E2"/>
    <w:rsid w:val="00AE0565"/>
    <w:rsid w:val="00AE7DC3"/>
    <w:rsid w:val="00AF3317"/>
    <w:rsid w:val="00AF5F8D"/>
    <w:rsid w:val="00AF7216"/>
    <w:rsid w:val="00B152FB"/>
    <w:rsid w:val="00B3554C"/>
    <w:rsid w:val="00B4066C"/>
    <w:rsid w:val="00B70A2A"/>
    <w:rsid w:val="00B854A5"/>
    <w:rsid w:val="00B85C72"/>
    <w:rsid w:val="00B8634A"/>
    <w:rsid w:val="00B8644D"/>
    <w:rsid w:val="00B921FC"/>
    <w:rsid w:val="00BA3769"/>
    <w:rsid w:val="00BA7F8F"/>
    <w:rsid w:val="00BD63EB"/>
    <w:rsid w:val="00C0548D"/>
    <w:rsid w:val="00C07276"/>
    <w:rsid w:val="00C26658"/>
    <w:rsid w:val="00C33B73"/>
    <w:rsid w:val="00C449EA"/>
    <w:rsid w:val="00C50A4E"/>
    <w:rsid w:val="00C521BC"/>
    <w:rsid w:val="00C65FDA"/>
    <w:rsid w:val="00C83015"/>
    <w:rsid w:val="00C84F19"/>
    <w:rsid w:val="00C86C9F"/>
    <w:rsid w:val="00C93D8A"/>
    <w:rsid w:val="00CA0AA3"/>
    <w:rsid w:val="00CB5F4C"/>
    <w:rsid w:val="00CC1295"/>
    <w:rsid w:val="00CC45F6"/>
    <w:rsid w:val="00CD0861"/>
    <w:rsid w:val="00CE2821"/>
    <w:rsid w:val="00CE510C"/>
    <w:rsid w:val="00D012D0"/>
    <w:rsid w:val="00D10527"/>
    <w:rsid w:val="00D11C82"/>
    <w:rsid w:val="00D12950"/>
    <w:rsid w:val="00D13283"/>
    <w:rsid w:val="00D13386"/>
    <w:rsid w:val="00D17085"/>
    <w:rsid w:val="00D37665"/>
    <w:rsid w:val="00D540E0"/>
    <w:rsid w:val="00D568D0"/>
    <w:rsid w:val="00D656EC"/>
    <w:rsid w:val="00D67879"/>
    <w:rsid w:val="00D74753"/>
    <w:rsid w:val="00D747E7"/>
    <w:rsid w:val="00D9748A"/>
    <w:rsid w:val="00DA266F"/>
    <w:rsid w:val="00DC7310"/>
    <w:rsid w:val="00DE1056"/>
    <w:rsid w:val="00DE2F20"/>
    <w:rsid w:val="00DE47DD"/>
    <w:rsid w:val="00E16887"/>
    <w:rsid w:val="00E271DE"/>
    <w:rsid w:val="00E461D9"/>
    <w:rsid w:val="00E5003B"/>
    <w:rsid w:val="00E5267F"/>
    <w:rsid w:val="00E54D2C"/>
    <w:rsid w:val="00E620EC"/>
    <w:rsid w:val="00E92827"/>
    <w:rsid w:val="00EB74F4"/>
    <w:rsid w:val="00EC2DEC"/>
    <w:rsid w:val="00EC4CE1"/>
    <w:rsid w:val="00ED1CE8"/>
    <w:rsid w:val="00ED639D"/>
    <w:rsid w:val="00EE6E1A"/>
    <w:rsid w:val="00F07330"/>
    <w:rsid w:val="00F10851"/>
    <w:rsid w:val="00F17223"/>
    <w:rsid w:val="00F25D4B"/>
    <w:rsid w:val="00F25DAA"/>
    <w:rsid w:val="00F322DA"/>
    <w:rsid w:val="00F32742"/>
    <w:rsid w:val="00F40638"/>
    <w:rsid w:val="00F46406"/>
    <w:rsid w:val="00F47191"/>
    <w:rsid w:val="00F60C05"/>
    <w:rsid w:val="00F63551"/>
    <w:rsid w:val="00F67CFF"/>
    <w:rsid w:val="00F71020"/>
    <w:rsid w:val="00F7361A"/>
    <w:rsid w:val="00F7367A"/>
    <w:rsid w:val="00F76480"/>
    <w:rsid w:val="00F80BE4"/>
    <w:rsid w:val="00F83434"/>
    <w:rsid w:val="00F870DF"/>
    <w:rsid w:val="00F93554"/>
    <w:rsid w:val="00F9737A"/>
    <w:rsid w:val="00F97461"/>
    <w:rsid w:val="00F97CBD"/>
    <w:rsid w:val="00FA33E8"/>
    <w:rsid w:val="00FB23AC"/>
    <w:rsid w:val="00FC7218"/>
    <w:rsid w:val="00FE0A6D"/>
    <w:rsid w:val="00FF2073"/>
    <w:rsid w:val="00FF3E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AC4C"/>
  <w15:docId w15:val="{6DD985E4-C510-407B-B889-238FA51A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B43"/>
    <w:pPr>
      <w:ind w:left="720"/>
      <w:contextualSpacing/>
    </w:pPr>
  </w:style>
  <w:style w:type="paragraph" w:customStyle="1" w:styleId="TableParagraph">
    <w:name w:val="Table Paragraph"/>
    <w:basedOn w:val="Normal"/>
    <w:uiPriority w:val="1"/>
    <w:qFormat/>
    <w:rsid w:val="0046460F"/>
    <w:pPr>
      <w:widowControl w:val="0"/>
      <w:autoSpaceDE w:val="0"/>
      <w:autoSpaceDN w:val="0"/>
      <w:spacing w:after="0" w:line="247" w:lineRule="exact"/>
      <w:ind w:left="107"/>
    </w:pPr>
    <w:rPr>
      <w:rFonts w:ascii="Times New Roman" w:eastAsia="Times New Roman" w:hAnsi="Times New Roman" w:cs="Times New Roman"/>
      <w:lang w:val="en-US"/>
    </w:rPr>
  </w:style>
  <w:style w:type="paragraph" w:customStyle="1" w:styleId="Default">
    <w:name w:val="Default"/>
    <w:rsid w:val="0046460F"/>
    <w:pPr>
      <w:autoSpaceDE w:val="0"/>
      <w:autoSpaceDN w:val="0"/>
      <w:adjustRightInd w:val="0"/>
      <w:spacing w:after="0" w:line="240" w:lineRule="auto"/>
    </w:pPr>
    <w:rPr>
      <w:rFonts w:ascii="Calibri" w:hAnsi="Calibri" w:cs="Calibri"/>
      <w:color w:val="000000"/>
      <w:sz w:val="24"/>
      <w:szCs w:val="24"/>
      <w:lang w:val="en-US"/>
    </w:rPr>
  </w:style>
  <w:style w:type="table" w:customStyle="1" w:styleId="7">
    <w:name w:val="7"/>
    <w:basedOn w:val="TableNormal"/>
    <w:rsid w:val="00E620EC"/>
    <w:pPr>
      <w:spacing w:after="0" w:line="240" w:lineRule="auto"/>
    </w:pPr>
    <w:rPr>
      <w:rFonts w:ascii="Calibri" w:eastAsia="Calibri" w:hAnsi="Calibri" w:cs="Calibri"/>
      <w:lang w:eastAsia="en-GB"/>
    </w:rPr>
    <w:tblPr>
      <w:tblStyleRowBandSize w:val="1"/>
      <w:tblStyleColBandSize w:val="1"/>
    </w:tblPr>
  </w:style>
  <w:style w:type="table" w:customStyle="1" w:styleId="4">
    <w:name w:val="4"/>
    <w:basedOn w:val="TableNormal"/>
    <w:rsid w:val="00BA7F8F"/>
    <w:pPr>
      <w:spacing w:after="0" w:line="240" w:lineRule="auto"/>
    </w:pPr>
    <w:rPr>
      <w:rFonts w:ascii="Calibri" w:eastAsia="Calibri" w:hAnsi="Calibri" w:cs="Calibri"/>
      <w:lang w:eastAsia="en-GB"/>
    </w:rPr>
    <w:tblPr>
      <w:tblStyleRowBandSize w:val="1"/>
      <w:tblStyleColBandSize w:val="1"/>
    </w:tblPr>
  </w:style>
  <w:style w:type="character" w:styleId="Hyperlink">
    <w:name w:val="Hyperlink"/>
    <w:basedOn w:val="DefaultParagraphFont"/>
    <w:uiPriority w:val="99"/>
    <w:unhideWhenUsed/>
    <w:rsid w:val="008D4460"/>
    <w:rPr>
      <w:color w:val="0563C1" w:themeColor="hyperlink"/>
      <w:u w:val="single"/>
    </w:rPr>
  </w:style>
  <w:style w:type="character" w:customStyle="1" w:styleId="UnresolvedMention1">
    <w:name w:val="Unresolved Mention1"/>
    <w:basedOn w:val="DefaultParagraphFont"/>
    <w:uiPriority w:val="99"/>
    <w:semiHidden/>
    <w:unhideWhenUsed/>
    <w:rsid w:val="008D4460"/>
    <w:rPr>
      <w:color w:val="605E5C"/>
      <w:shd w:val="clear" w:color="auto" w:fill="E1DFDD"/>
    </w:rPr>
  </w:style>
  <w:style w:type="paragraph" w:styleId="BalloonText">
    <w:name w:val="Balloon Text"/>
    <w:basedOn w:val="Normal"/>
    <w:link w:val="BalloonTextChar"/>
    <w:uiPriority w:val="99"/>
    <w:semiHidden/>
    <w:unhideWhenUsed/>
    <w:rsid w:val="00AB3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2E4"/>
    <w:rPr>
      <w:rFonts w:ascii="Tahoma" w:hAnsi="Tahoma" w:cs="Tahoma"/>
      <w:sz w:val="16"/>
      <w:szCs w:val="16"/>
    </w:rPr>
  </w:style>
  <w:style w:type="paragraph" w:styleId="HTMLPreformatted">
    <w:name w:val="HTML Preformatted"/>
    <w:basedOn w:val="Normal"/>
    <w:link w:val="HTMLPreformattedChar"/>
    <w:uiPriority w:val="99"/>
    <w:semiHidden/>
    <w:unhideWhenUsed/>
    <w:rsid w:val="00D1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D11C82"/>
    <w:rPr>
      <w:rFonts w:ascii="Courier New" w:eastAsia="Times New Roman" w:hAnsi="Courier New" w:cs="Courier New"/>
      <w:sz w:val="20"/>
      <w:szCs w:val="20"/>
      <w:lang w:eastAsia="en-IN" w:bidi="gu-IN"/>
    </w:rPr>
  </w:style>
  <w:style w:type="character" w:styleId="FollowedHyperlink">
    <w:name w:val="FollowedHyperlink"/>
    <w:basedOn w:val="DefaultParagraphFont"/>
    <w:uiPriority w:val="99"/>
    <w:semiHidden/>
    <w:unhideWhenUsed/>
    <w:rsid w:val="0051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7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press.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Bhavin Vegada</dc:creator>
  <cp:lastModifiedBy>Mudit Bhatt</cp:lastModifiedBy>
  <cp:revision>29</cp:revision>
  <cp:lastPrinted>2022-07-23T07:08:00Z</cp:lastPrinted>
  <dcterms:created xsi:type="dcterms:W3CDTF">2024-04-08T05:17:00Z</dcterms:created>
  <dcterms:modified xsi:type="dcterms:W3CDTF">2024-08-25T18:24:00Z</dcterms:modified>
</cp:coreProperties>
</file>